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sz w:val="72"/>
          <w:szCs w:val="72"/>
          <w:lang w:val="en-US" w:eastAsia="zh-CN"/>
        </w:rPr>
      </w:pPr>
      <w:r>
        <w:rPr>
          <w:rFonts w:hint="eastAsia"/>
          <w:sz w:val="84"/>
          <w:szCs w:val="84"/>
          <w:lang w:val="en-US" w:eastAsia="zh-CN"/>
        </w:rPr>
        <w:t>从马尔可夫链到Google Page Rank算法优化设想</w:t>
      </w:r>
    </w:p>
    <w:p>
      <w:pPr>
        <w:rPr>
          <w:rFonts w:hint="eastAsia"/>
          <w:lang w:val="en-US" w:eastAsia="zh-CN"/>
        </w:rPr>
      </w:pPr>
    </w:p>
    <w:p>
      <w:pPr>
        <w:pStyle w:val="4"/>
        <w:bidi w:val="0"/>
        <w:outlineLvl w:val="0"/>
        <w:rPr>
          <w:rFonts w:hint="eastAsia"/>
          <w:lang w:val="en-US" w:eastAsia="zh-CN"/>
        </w:rPr>
      </w:pPr>
      <w:r>
        <w:rPr>
          <w:rFonts w:hint="eastAsia"/>
          <w:lang w:val="en-US" w:eastAsia="zh-CN"/>
        </w:rPr>
        <w:t>学生信息：</w:t>
      </w:r>
    </w:p>
    <w:p>
      <w:pPr>
        <w:rPr>
          <w:rFonts w:hint="eastAsia"/>
          <w:lang w:val="en-US" w:eastAsia="zh-CN"/>
        </w:rPr>
      </w:pPr>
      <w:r>
        <w:rPr>
          <w:rFonts w:hint="eastAsia"/>
          <w:lang w:val="en-US" w:eastAsia="zh-CN"/>
        </w:rPr>
        <w:t>姓名：叶伟堂</w:t>
      </w:r>
    </w:p>
    <w:p>
      <w:pPr>
        <w:rPr>
          <w:rFonts w:hint="eastAsia"/>
          <w:lang w:val="en-US" w:eastAsia="zh-CN"/>
        </w:rPr>
      </w:pPr>
      <w:r>
        <w:rPr>
          <w:rFonts w:hint="eastAsia"/>
          <w:lang w:val="en-US" w:eastAsia="zh-CN"/>
        </w:rPr>
        <w:t>学号：2021201613</w:t>
      </w:r>
    </w:p>
    <w:p>
      <w:pPr>
        <w:rPr>
          <w:rFonts w:hint="default"/>
          <w:lang w:val="en-US" w:eastAsia="zh-CN"/>
        </w:rPr>
      </w:pPr>
      <w:r>
        <w:rPr>
          <w:rFonts w:hint="eastAsia"/>
          <w:lang w:val="en-US" w:eastAsia="zh-CN"/>
        </w:rPr>
        <w:t>班级：实用算法与程序设计2班</w:t>
      </w:r>
    </w:p>
    <w:p>
      <w:pPr>
        <w:rPr>
          <w:rFonts w:hint="default"/>
          <w:lang w:val="en-US" w:eastAsia="zh-CN"/>
        </w:rPr>
      </w:pPr>
      <w:r>
        <w:rPr>
          <w:rFonts w:hint="eastAsia"/>
          <w:lang w:val="en-US" w:eastAsia="zh-CN"/>
        </w:rPr>
        <w:t>年级：2021级</w:t>
      </w:r>
    </w:p>
    <w:p>
      <w:pPr>
        <w:rPr>
          <w:rFonts w:hint="default"/>
          <w:lang w:val="en-US" w:eastAsia="zh-CN"/>
        </w:rPr>
      </w:pPr>
      <w:r>
        <w:rPr>
          <w:rFonts w:hint="eastAsia"/>
          <w:lang w:val="en-US" w:eastAsia="zh-CN"/>
        </w:rPr>
        <w:t>专业：计算机科学与技术（图灵）</w:t>
      </w:r>
    </w:p>
    <w:p>
      <w:pPr>
        <w:pStyle w:val="4"/>
        <w:bidi w:val="0"/>
        <w:outlineLvl w:val="0"/>
        <w:rPr>
          <w:rFonts w:hint="default"/>
          <w:lang w:val="en-US" w:eastAsia="zh-CN"/>
        </w:rPr>
      </w:pPr>
      <w:r>
        <w:rPr>
          <w:rFonts w:hint="eastAsia"/>
          <w:lang w:val="en-US" w:eastAsia="zh-CN"/>
        </w:rPr>
        <w:t>（一）摘要与关键词</w:t>
      </w:r>
    </w:p>
    <w:p>
      <w:pPr>
        <w:rPr>
          <w:rFonts w:hint="default"/>
          <w:lang w:val="en-US" w:eastAsia="zh-CN"/>
        </w:rPr>
      </w:pPr>
      <w:r>
        <w:rPr>
          <w:rFonts w:hint="eastAsia"/>
          <w:lang w:val="en-US" w:eastAsia="zh-CN"/>
        </w:rPr>
        <w:t>摘要：本文通过研究Google链接搜索算法的底层模型：马尔科夫链，探究了该算法的数学基础，概括了Google Page Rank中的过程和思路。基于马尔可夫链转换矩阵的概念，本文提出了矩阵快速幂算法可以对转换矩阵迭代过程进行加速，以及为了更加精确拟合现实模型，提出了用户状态变化（本文主要考虑的是用户连续访问相同页面导致的兴趣衰减）造成的转换矩阵动态变化的问题。针对这一问题，本文设想了一种算法，利用迭代单元整合一定次数的迭代，在每个迭代单元后利用衰减矩阵来更新转换矩阵，这样不会过多地破坏矩阵快速幂算法的连续性，以此来实现对算法效率和现实模型的兼顾。</w:t>
      </w:r>
    </w:p>
    <w:p>
      <w:pPr>
        <w:pStyle w:val="4"/>
        <w:bidi w:val="0"/>
        <w:outlineLvl w:val="0"/>
        <w:rPr>
          <w:rFonts w:hint="default"/>
          <w:lang w:val="en-US" w:eastAsia="zh-CN"/>
        </w:rPr>
      </w:pPr>
      <w:r>
        <w:rPr>
          <w:rFonts w:hint="eastAsia"/>
          <w:lang w:val="en-US" w:eastAsia="zh-CN"/>
        </w:rPr>
        <w:t>（二）研究背景与动机</w:t>
      </w:r>
    </w:p>
    <w:p>
      <w:pPr>
        <w:pStyle w:val="5"/>
        <w:bidi w:val="0"/>
        <w:outlineLvl w:val="1"/>
        <w:rPr>
          <w:rFonts w:hint="eastAsia"/>
          <w:lang w:val="en-US" w:eastAsia="zh-CN"/>
        </w:rPr>
      </w:pPr>
      <w:r>
        <w:rPr>
          <w:rFonts w:hint="eastAsia"/>
          <w:lang w:val="en-US" w:eastAsia="zh-CN"/>
        </w:rPr>
        <w:t>1. 搜索引擎发展简史</w:t>
      </w:r>
    </w:p>
    <w:p>
      <w:pPr>
        <w:rPr>
          <w:rFonts w:hint="eastAsia"/>
          <w:lang w:val="en-US" w:eastAsia="zh-CN"/>
        </w:rPr>
      </w:pPr>
      <w:r>
        <w:rPr>
          <w:rFonts w:hint="eastAsia"/>
          <w:lang w:val="en-US" w:eastAsia="zh-CN"/>
        </w:rPr>
        <w:t>搜索技术的发展大致可以分为三个阶段：</w:t>
      </w:r>
    </w:p>
    <w:p>
      <w:pPr>
        <w:pStyle w:val="17"/>
        <w:bidi w:val="0"/>
        <w:rPr>
          <w:rFonts w:hint="default"/>
          <w:lang w:val="en-US" w:eastAsia="zh-CN"/>
        </w:rPr>
      </w:pPr>
      <w:r>
        <w:rPr>
          <w:rFonts w:hint="eastAsia"/>
          <w:lang w:val="en-US" w:eastAsia="zh-CN"/>
        </w:rPr>
        <w:t>分类目录时期</w:t>
      </w:r>
    </w:p>
    <w:p>
      <w:pPr>
        <w:pStyle w:val="17"/>
        <w:bidi w:val="0"/>
        <w:rPr>
          <w:rFonts w:hint="default"/>
          <w:lang w:val="en-US" w:eastAsia="zh-CN"/>
        </w:rPr>
      </w:pPr>
      <w:r>
        <w:rPr>
          <w:rFonts w:hint="eastAsia"/>
          <w:lang w:val="en-US" w:eastAsia="zh-CN"/>
        </w:rPr>
        <w:t>文本检索时期</w:t>
      </w:r>
    </w:p>
    <w:p>
      <w:pPr>
        <w:pStyle w:val="17"/>
        <w:bidi w:val="0"/>
        <w:rPr>
          <w:rFonts w:hint="default"/>
          <w:lang w:val="en-US" w:eastAsia="zh-CN"/>
        </w:rPr>
      </w:pPr>
      <w:r>
        <w:rPr>
          <w:rFonts w:hint="eastAsia"/>
          <w:lang w:val="en-US" w:eastAsia="zh-CN"/>
        </w:rPr>
        <w:t>链接分析时期</w:t>
      </w:r>
    </w:p>
    <w:p>
      <w:pPr>
        <w:pStyle w:val="17"/>
        <w:bidi w:val="0"/>
        <w:rPr>
          <w:rFonts w:hint="default"/>
          <w:lang w:val="en-US" w:eastAsia="zh-CN"/>
        </w:rPr>
      </w:pPr>
      <w:r>
        <w:rPr>
          <w:rFonts w:hint="eastAsia"/>
          <w:lang w:val="en-US" w:eastAsia="zh-CN"/>
        </w:rPr>
        <w:t>以用户为中心的时期</w:t>
      </w:r>
    </w:p>
    <w:p>
      <w:pPr>
        <w:pStyle w:val="17"/>
        <w:numPr>
          <w:numId w:val="0"/>
        </w:numPr>
        <w:bidi w:val="0"/>
        <w:rPr>
          <w:rFonts w:hint="eastAsia"/>
          <w:lang w:val="en-US" w:eastAsia="zh-CN"/>
        </w:rPr>
      </w:pPr>
      <w:r>
        <w:rPr>
          <w:rFonts w:hint="eastAsia"/>
          <w:lang w:val="en-US" w:eastAsia="zh-CN"/>
        </w:rPr>
        <w:t>分类目录时期是在互联网诞生的早期，搜索引擎还处于原始时期：hao123和Yahoo是那是人们熟悉的两个搜索引擎，它们通过人工收集和整理，把属于各个门类的不同优质网站进行过罗列，减少用户筛选网站的时间。</w:t>
      </w:r>
    </w:p>
    <w:p>
      <w:pPr>
        <w:pStyle w:val="17"/>
        <w:numPr>
          <w:numId w:val="0"/>
        </w:numPr>
        <w:bidi w:val="0"/>
        <w:rPr>
          <w:rFonts w:hint="eastAsia"/>
          <w:lang w:val="en-US" w:eastAsia="zh-CN"/>
        </w:rPr>
      </w:pPr>
      <w:r>
        <w:rPr>
          <w:rFonts w:hint="eastAsia"/>
          <w:lang w:val="en-US" w:eastAsia="zh-CN"/>
        </w:rPr>
        <w:t>文本检索时期使使用了一系列信息检索的模型，分析网页文本内容和用户查询词之间的相关程度，后来人们又不断研究新的方法来降低时间复杂度。但是在搜索效果上仍有突破空间。</w:t>
      </w:r>
    </w:p>
    <w:p>
      <w:pPr>
        <w:pStyle w:val="17"/>
        <w:numPr>
          <w:numId w:val="0"/>
        </w:numPr>
        <w:bidi w:val="0"/>
        <w:rPr>
          <w:rFonts w:hint="eastAsia"/>
          <w:lang w:val="en-US" w:eastAsia="zh-CN"/>
        </w:rPr>
      </w:pPr>
      <w:r>
        <w:rPr>
          <w:rFonts w:hint="eastAsia"/>
          <w:lang w:val="en-US" w:eastAsia="zh-CN"/>
        </w:rPr>
        <w:t>链接分析时期的搜索引擎建立在文本检索的基础上，通过深入地分析网页中链接所隐含的信息，获取网页之间的“推荐关系”，通过对于链接地分析能够为用户推荐相关地网页，并进行精准地排名，极大改善了搜索质量和搜索体验。</w:t>
      </w:r>
    </w:p>
    <w:p>
      <w:pPr>
        <w:pStyle w:val="17"/>
        <w:numPr>
          <w:numId w:val="0"/>
        </w:numPr>
        <w:bidi w:val="0"/>
        <w:rPr>
          <w:rFonts w:hint="default"/>
          <w:lang w:val="en-US" w:eastAsia="zh-CN"/>
        </w:rPr>
      </w:pPr>
      <w:r>
        <w:rPr>
          <w:rFonts w:hint="eastAsia"/>
          <w:lang w:val="en-US" w:eastAsia="zh-CN"/>
        </w:rPr>
        <w:t>以用户为中心时期的搜索引擎大量运用了及机器学习技术，使得搜索的结果更加个性化。</w:t>
      </w:r>
    </w:p>
    <w:p>
      <w:pPr>
        <w:pStyle w:val="17"/>
        <w:numPr>
          <w:numId w:val="0"/>
        </w:numPr>
        <w:bidi w:val="0"/>
        <w:rPr>
          <w:rFonts w:hint="eastAsia"/>
          <w:lang w:val="en-US" w:eastAsia="zh-CN"/>
        </w:rPr>
      </w:pPr>
      <w:r>
        <w:rPr>
          <w:rFonts w:hint="eastAsia"/>
          <w:lang w:val="en-US" w:eastAsia="zh-CN"/>
        </w:rPr>
        <w:t>值得一提的是，上述这些技术实际上经过长远的发展早已紧密相连，而不是更新替代，即使在机器学习算法层出不穷的时代，链接分析技术仍然有深入研究和改善的价值。</w:t>
      </w:r>
    </w:p>
    <w:p>
      <w:pPr>
        <w:pStyle w:val="17"/>
        <w:numPr>
          <w:numId w:val="0"/>
        </w:numPr>
        <w:bidi w:val="0"/>
        <w:jc w:val="center"/>
      </w:pPr>
      <w:r>
        <w:drawing>
          <wp:inline distT="0" distB="0" distL="114300" distR="114300">
            <wp:extent cx="3373120" cy="2051050"/>
            <wp:effectExtent l="0" t="0" r="10160" b="6350"/>
            <wp:docPr id="1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6"/>
                    <pic:cNvPicPr>
                      <a:picLocks noChangeAspect="1"/>
                    </pic:cNvPicPr>
                  </pic:nvPicPr>
                  <pic:blipFill>
                    <a:blip r:embed="rId7"/>
                    <a:stretch>
                      <a:fillRect/>
                    </a:stretch>
                  </pic:blipFill>
                  <pic:spPr>
                    <a:xfrm>
                      <a:off x="0" y="0"/>
                      <a:ext cx="3373120" cy="2051050"/>
                    </a:xfrm>
                    <a:prstGeom prst="rect">
                      <a:avLst/>
                    </a:prstGeom>
                    <a:noFill/>
                    <a:ln>
                      <a:noFill/>
                    </a:ln>
                  </pic:spPr>
                </pic:pic>
              </a:graphicData>
            </a:graphic>
          </wp:inline>
        </w:drawing>
      </w:r>
    </w:p>
    <w:p>
      <w:pPr>
        <w:pStyle w:val="17"/>
        <w:numPr>
          <w:numId w:val="0"/>
        </w:numPr>
        <w:bidi w:val="0"/>
        <w:jc w:val="center"/>
        <w:rPr>
          <w:rFonts w:hint="default" w:eastAsia="微软雅黑"/>
          <w:sz w:val="20"/>
          <w:szCs w:val="20"/>
          <w:lang w:val="en-US" w:eastAsia="zh-CN"/>
        </w:rPr>
      </w:pPr>
      <w:r>
        <w:rPr>
          <w:rFonts w:hint="eastAsia"/>
          <w:sz w:val="20"/>
          <w:szCs w:val="20"/>
          <w:lang w:val="en-US" w:eastAsia="zh-CN"/>
        </w:rPr>
        <w:t>Google Page Rank算法发明者：</w:t>
      </w:r>
      <w:r>
        <w:rPr>
          <w:sz w:val="20"/>
          <w:szCs w:val="20"/>
        </w:rPr>
        <w:t>Sergey Brin和Lawrence Page</w:t>
      </w:r>
      <w:r>
        <w:rPr>
          <w:rFonts w:hint="eastAsia"/>
          <w:sz w:val="20"/>
          <w:szCs w:val="20"/>
          <w:lang w:eastAsia="zh-CN"/>
        </w:rPr>
        <w:t>，</w:t>
      </w:r>
      <w:r>
        <w:rPr>
          <w:rFonts w:hint="eastAsia"/>
          <w:sz w:val="20"/>
          <w:szCs w:val="20"/>
          <w:lang w:val="en-US" w:eastAsia="zh-CN"/>
        </w:rPr>
        <w:t>当时二人是斯坦福大学研究生</w:t>
      </w:r>
    </w:p>
    <w:p>
      <w:pPr>
        <w:pStyle w:val="5"/>
        <w:numPr>
          <w:ilvl w:val="0"/>
          <w:numId w:val="11"/>
        </w:numPr>
        <w:bidi w:val="0"/>
        <w:outlineLvl w:val="1"/>
        <w:rPr>
          <w:rFonts w:hint="default"/>
          <w:lang w:val="en-US" w:eastAsia="zh-CN"/>
        </w:rPr>
      </w:pPr>
      <w:r>
        <w:rPr>
          <w:rFonts w:hint="eastAsia"/>
          <w:lang w:val="en-US" w:eastAsia="zh-CN"/>
        </w:rPr>
        <w:t>相关工作</w:t>
      </w:r>
    </w:p>
    <w:p>
      <w:pPr>
        <w:rPr>
          <w:rFonts w:hint="default"/>
          <w:lang w:val="en-US" w:eastAsia="zh-CN"/>
        </w:rPr>
      </w:pPr>
      <w:r>
        <w:rPr>
          <w:rFonts w:hint="eastAsia"/>
          <w:lang w:val="en-US" w:eastAsia="zh-CN"/>
        </w:rPr>
        <w:t>近年来对于链接搜索领域的研究仍然存在，机器学习事实上是链接搜索的补充，而不是替代——机器学习方法的出现为链接搜索领域提供了新的思路。工程师们也开始兼顾如何更好地用算法拟合现实模型和如何加速算法两个问题。本文基于Google提出的链接搜索模型，研究了这个模型的原理，并提出了一些加速算法和拟合现实情形的其它设想。</w:t>
      </w:r>
    </w:p>
    <w:p>
      <w:pPr>
        <w:pStyle w:val="4"/>
        <w:numPr>
          <w:ilvl w:val="0"/>
          <w:numId w:val="12"/>
        </w:numPr>
        <w:bidi w:val="0"/>
        <w:outlineLvl w:val="0"/>
        <w:rPr>
          <w:rFonts w:hint="eastAsia"/>
          <w:lang w:val="en-US" w:eastAsia="zh-CN"/>
        </w:rPr>
      </w:pPr>
      <w:r>
        <w:rPr>
          <w:rFonts w:hint="eastAsia"/>
          <w:lang w:val="en-US" w:eastAsia="zh-CN"/>
        </w:rPr>
        <w:t>知识基础</w:t>
      </w:r>
    </w:p>
    <w:p>
      <w:pPr>
        <w:pStyle w:val="5"/>
        <w:numPr>
          <w:ilvl w:val="0"/>
          <w:numId w:val="13"/>
        </w:numPr>
        <w:bidi w:val="0"/>
        <w:outlineLvl w:val="1"/>
        <w:rPr>
          <w:rFonts w:hint="default"/>
          <w:lang w:val="en-US" w:eastAsia="zh-CN"/>
        </w:rPr>
      </w:pPr>
      <w:r>
        <w:rPr>
          <w:rFonts w:hint="eastAsia"/>
          <w:lang w:val="en-US" w:eastAsia="zh-CN"/>
        </w:rPr>
        <w:t>随机游走模型</w:t>
      </w:r>
    </w:p>
    <w:p>
      <w:pPr>
        <w:bidi w:val="0"/>
        <w:rPr>
          <w:rFonts w:hint="eastAsia"/>
          <w:lang w:val="en-US" w:eastAsia="zh-CN"/>
        </w:rPr>
      </w:pPr>
      <w:r>
        <w:t>给定一个含有</w:t>
      </w:r>
      <w:r>
        <w:rPr>
          <w:rFonts w:hint="eastAsia"/>
          <w:lang w:val="en-US" w:eastAsia="zh-CN"/>
        </w:rPr>
        <w:t>n</w:t>
      </w:r>
      <w:r>
        <w:t>个结点的有向图</w:t>
      </w:r>
      <w:r>
        <w:rPr>
          <w:rFonts w:hint="eastAsia"/>
          <w:lang w:eastAsia="zh-CN"/>
        </w:rPr>
        <w:t>，</w:t>
      </w:r>
      <w:r>
        <w:t>在有向图上定义随机游走（ random walk）模型</w:t>
      </w:r>
      <w:r>
        <w:rPr>
          <w:rFonts w:hint="eastAsia"/>
          <w:lang w:eastAsia="zh-CN"/>
        </w:rPr>
        <w:t>：</w:t>
      </w:r>
      <w:r>
        <w:rPr>
          <w:rFonts w:hint="eastAsia"/>
          <w:lang w:val="en-US" w:eastAsia="zh-CN"/>
        </w:rPr>
        <w:t>图的每个节点</w:t>
      </w:r>
      <w:r>
        <w:t>结点表示</w:t>
      </w:r>
      <w:r>
        <w:rPr>
          <w:rFonts w:hint="eastAsia"/>
          <w:lang w:val="en-US" w:eastAsia="zh-CN"/>
        </w:rPr>
        <w:t>一个特定的</w:t>
      </w:r>
      <w:r>
        <w:t>状态，有向边</w:t>
      </w:r>
      <w:r>
        <w:rPr>
          <w:rFonts w:hint="eastAsia"/>
          <w:lang w:val="en-US" w:eastAsia="zh-CN"/>
        </w:rPr>
        <w:t>则用来</w:t>
      </w:r>
      <w:r>
        <w:t>表示状态之间的转移，假设从一个结点到通过有向边相连的所有结点的转移概率相等。具体地，转移矩阵是一个</w:t>
      </w:r>
      <w:r>
        <w:rPr>
          <w:rFonts w:hint="eastAsia"/>
          <w:lang w:val="en-US" w:eastAsia="zh-CN"/>
        </w:rPr>
        <w:t>n阶矩阵M，M的第i行第j列的元素</w:t>
      </w:r>
      <w:r>
        <w:rPr>
          <w:rFonts w:hint="eastAsia"/>
          <w:position w:val="-14"/>
          <w:lang w:val="en-US" w:eastAsia="zh-CN"/>
        </w:rPr>
        <w:object>
          <v:shape id="_x0000_i1048" o:spt="75" type="#_x0000_t75" style="height:28.85pt;width:27.3pt;" o:ole="t" filled="f" o:preferrelative="t" stroked="f" coordsize="21600,21600">
            <v:path/>
            <v:fill on="f" focussize="0,0"/>
            <v:stroke on="f"/>
            <v:imagedata r:id="rId9" o:title=""/>
            <o:lock v:ext="edit" aspectratio="t"/>
            <w10:wrap type="none"/>
            <w10:anchorlock/>
          </v:shape>
          <o:OLEObject Type="Embed" ProgID="Equation.KSEE3" ShapeID="_x0000_i1048" DrawAspect="Content" ObjectID="_1468075725" r:id="rId8">
            <o:LockedField>false</o:LockedField>
          </o:OLEObject>
        </w:object>
      </w:r>
      <w:r>
        <w:rPr>
          <w:rFonts w:hint="eastAsia"/>
          <w:lang w:val="en-US" w:eastAsia="zh-CN"/>
        </w:rPr>
        <w:t>定义为从状态i向状态j的转移方向。事实上，我们总能得到以下结论：</w:t>
      </w:r>
    </w:p>
    <w:p>
      <w:pPr>
        <w:pStyle w:val="31"/>
        <w:bidi w:val="0"/>
        <w:ind w:left="720" w:leftChars="0" w:firstLine="720" w:firstLineChars="0"/>
        <w:rPr>
          <w:rFonts w:hint="default"/>
          <w:lang w:val="en-US" w:eastAsia="zh-CN"/>
        </w:rPr>
      </w:pPr>
      <w:r>
        <w:rPr>
          <w:rFonts w:hint="default"/>
          <w:position w:val="-14"/>
          <w:lang w:val="en-US" w:eastAsia="zh-CN"/>
        </w:rPr>
        <w:object>
          <v:shape id="_x0000_i1049" o:spt="75" type="#_x0000_t75" style="height:29.1pt;width:277.4pt;" o:ole="t" filled="f" o:preferrelative="t" stroked="f" coordsize="21600,21600">
            <v:path/>
            <v:fill on="f" focussize="0,0"/>
            <v:stroke on="f"/>
            <v:imagedata r:id="rId11" o:title=""/>
            <o:lock v:ext="edit" aspectratio="t"/>
            <w10:wrap type="none"/>
            <w10:anchorlock/>
          </v:shape>
          <o:OLEObject Type="Embed" ProgID="Equation.KSEE3" ShapeID="_x0000_i1049" DrawAspect="Content" ObjectID="_1468075726" r:id="rId10">
            <o:LockedField>false</o:LockedField>
          </o:OLEObject>
        </w:object>
      </w:r>
      <w:r>
        <w:rPr>
          <w:rFonts w:hint="eastAsia"/>
          <w:lang w:val="en-US" w:eastAsia="zh-CN"/>
        </w:rPr>
        <w:t xml:space="preserve">                式（1）</w:t>
      </w:r>
    </w:p>
    <w:p>
      <w:pPr>
        <w:bidi w:val="0"/>
        <w:jc w:val="both"/>
        <w:rPr>
          <w:rFonts w:hint="default"/>
          <w:lang w:val="en-US" w:eastAsia="zh-CN"/>
        </w:rPr>
      </w:pPr>
      <w:r>
        <w:rPr>
          <w:rFonts w:hint="eastAsia"/>
          <w:lang w:val="en-US" w:eastAsia="zh-CN"/>
        </w:rPr>
        <w:t>这个模型就被称为随机游走模型，随机游走模型是马尔可夫链的基础。</w:t>
      </w:r>
    </w:p>
    <w:p>
      <w:pPr>
        <w:pStyle w:val="5"/>
        <w:numPr>
          <w:numId w:val="0"/>
        </w:numPr>
        <w:bidi w:val="0"/>
        <w:ind w:leftChars="0"/>
        <w:outlineLvl w:val="1"/>
        <w:rPr>
          <w:rFonts w:hint="default"/>
          <w:lang w:val="en-US" w:eastAsia="zh-CN"/>
        </w:rPr>
      </w:pPr>
      <w:r>
        <w:rPr>
          <w:rFonts w:hint="eastAsia"/>
          <w:lang w:val="en-US" w:eastAsia="zh-CN"/>
        </w:rPr>
        <w:t>2. 马尔可夫链</w:t>
      </w:r>
    </w:p>
    <w:p>
      <w:pPr>
        <w:pStyle w:val="6"/>
        <w:numPr>
          <w:numId w:val="0"/>
        </w:numPr>
        <w:bidi w:val="0"/>
        <w:ind w:leftChars="0"/>
        <w:outlineLvl w:val="2"/>
        <w:rPr>
          <w:rFonts w:hint="eastAsia"/>
          <w:lang w:val="en-US" w:eastAsia="zh-CN"/>
        </w:rPr>
      </w:pPr>
      <w:r>
        <w:rPr>
          <w:rFonts w:hint="eastAsia"/>
          <w:lang w:val="en-US" w:eastAsia="zh-CN"/>
        </w:rPr>
        <w:t>2.1 马尔可夫链概念介绍</w:t>
      </w:r>
    </w:p>
    <w:p>
      <w:pPr>
        <w:rPr>
          <w:rFonts w:hint="default"/>
          <w:lang w:val="en-US" w:eastAsia="zh-CN"/>
        </w:rPr>
      </w:pPr>
      <w:r>
        <w:rPr>
          <w:rFonts w:hint="eastAsia"/>
          <w:lang w:val="en-US" w:eastAsia="zh-CN"/>
        </w:rPr>
        <w:t>马尔可夫链是一种假设某一状态转移的概率只依赖于它的前一个状态。用数学语言可以表达为：</w:t>
      </w:r>
      <w:r>
        <w:rPr>
          <w:rFonts w:hint="eastAsia"/>
          <w:position w:val="-10"/>
          <w:lang w:val="en-US" w:eastAsia="zh-CN"/>
        </w:rPr>
        <w:object>
          <v:shape id="_x0000_i1038" o:spt="75" type="#_x0000_t75" style="height:25.2pt;width:232.35pt;" o:ole="t" filled="f" o:preferrelative="t" stroked="f" coordsize="21600,21600">
            <v:path/>
            <v:fill on="f" focussize="0,0"/>
            <v:stroke on="f"/>
            <v:imagedata r:id="rId13" o:title=""/>
            <o:lock v:ext="edit" aspectratio="t"/>
            <w10:wrap type="none"/>
            <w10:anchorlock/>
          </v:shape>
          <o:OLEObject Type="Embed" ProgID="Equation.KSEE3" ShapeID="_x0000_i1038" DrawAspect="Content" ObjectID="_1468075727" r:id="rId12">
            <o:LockedField>false</o:LockedField>
          </o:OLEObject>
        </w:object>
      </w:r>
      <w:r>
        <w:rPr>
          <w:rFonts w:hint="eastAsia"/>
          <w:lang w:val="en-US" w:eastAsia="zh-CN"/>
        </w:rPr>
        <w:t xml:space="preserve">               </w:t>
      </w:r>
      <w:r>
        <w:rPr>
          <w:rFonts w:hint="eastAsia"/>
          <w:sz w:val="22"/>
          <w:szCs w:val="22"/>
          <w:lang w:val="en-US" w:eastAsia="zh-CN"/>
        </w:rPr>
        <w:t>式（2）</w:t>
      </w:r>
    </w:p>
    <w:p>
      <w:pPr>
        <w:numPr>
          <w:numId w:val="0"/>
        </w:numPr>
        <w:ind w:leftChars="0"/>
        <w:rPr>
          <w:rFonts w:hint="eastAsia"/>
          <w:lang w:val="en-US" w:eastAsia="zh-CN"/>
        </w:rPr>
      </w:pPr>
      <w:r>
        <w:rPr>
          <w:rFonts w:hint="eastAsia"/>
          <w:lang w:val="en-US" w:eastAsia="zh-CN"/>
        </w:rPr>
        <w:t>概括而言，马尔可夫链应该具有核心三要素</w:t>
      </w:r>
    </w:p>
    <w:p>
      <w:pPr>
        <w:pStyle w:val="40"/>
        <w:bidi w:val="0"/>
        <w:rPr>
          <w:rFonts w:hint="default"/>
          <w:lang w:val="en-US" w:eastAsia="zh-CN"/>
        </w:rPr>
      </w:pPr>
      <w:r>
        <w:rPr>
          <w:rFonts w:hint="eastAsia"/>
          <w:lang w:val="en-US" w:eastAsia="zh-CN"/>
        </w:rPr>
        <w:t>状态空间（State Space）：状态只能在若干个状态间进行转换</w:t>
      </w:r>
    </w:p>
    <w:p>
      <w:pPr>
        <w:pStyle w:val="40"/>
        <w:bidi w:val="0"/>
        <w:rPr>
          <w:rFonts w:hint="default"/>
          <w:lang w:val="en-US" w:eastAsia="zh-CN"/>
        </w:rPr>
      </w:pPr>
      <w:r>
        <w:rPr>
          <w:rFonts w:hint="eastAsia"/>
          <w:lang w:val="en-US" w:eastAsia="zh-CN"/>
        </w:rPr>
        <w:t>无记忆性（Memorylessness）：当期选择的概率只受到上期状态的影响（即上述数学公式的涵义）</w:t>
      </w:r>
    </w:p>
    <w:p>
      <w:pPr>
        <w:pStyle w:val="40"/>
        <w:bidi w:val="0"/>
        <w:rPr>
          <w:rFonts w:hint="default"/>
          <w:lang w:val="en-US" w:eastAsia="zh-CN"/>
        </w:rPr>
      </w:pPr>
      <w:r>
        <w:rPr>
          <w:rFonts w:hint="eastAsia"/>
          <w:lang w:val="en-US" w:eastAsia="zh-CN"/>
        </w:rPr>
        <w:t>转移矩阵（Transition Matrix）： 我们可以使用一个矩阵来描述一个状态转移到所有状态（包括自身状态）的概率，如果不存在转移到某状态的路径，则直接用 0 表示其概率。</w:t>
      </w:r>
    </w:p>
    <w:p>
      <w:pPr>
        <w:pStyle w:val="40"/>
        <w:numPr>
          <w:ilvl w:val="1"/>
          <w:numId w:val="7"/>
        </w:numPr>
        <w:tabs>
          <w:tab w:val="clear" w:pos="840"/>
        </w:tabs>
        <w:bidi w:val="0"/>
        <w:ind w:left="1123" w:leftChars="0" w:hanging="420" w:firstLineChars="0"/>
        <w:rPr>
          <w:rFonts w:hint="default"/>
          <w:lang w:val="en-US" w:eastAsia="zh-CN"/>
        </w:rPr>
      </w:pPr>
      <w:r>
        <w:rPr>
          <w:rFonts w:hint="eastAsia"/>
          <w:lang w:val="en-US" w:eastAsia="zh-CN"/>
        </w:rPr>
        <w:t>有向图的表示方法有邻接矩阵和邻接表，而实际上这里的转移矩阵的实质是一种带权的邻接矩阵</w:t>
      </w:r>
    </w:p>
    <w:p>
      <w:pPr>
        <w:pStyle w:val="40"/>
        <w:numPr>
          <w:ilvl w:val="1"/>
          <w:numId w:val="7"/>
        </w:numPr>
        <w:tabs>
          <w:tab w:val="clear" w:pos="840"/>
        </w:tabs>
        <w:bidi w:val="0"/>
        <w:ind w:left="1123" w:leftChars="0" w:hanging="420" w:firstLineChars="0"/>
        <w:rPr>
          <w:rFonts w:hint="default"/>
          <w:lang w:val="en-US" w:eastAsia="zh-CN"/>
        </w:rPr>
      </w:pPr>
      <w:r>
        <w:rPr>
          <w:rFonts w:hint="eastAsia"/>
          <w:lang w:val="en-US" w:eastAsia="zh-CN"/>
        </w:rPr>
        <w:t>同理，转移矩阵不利于描述较疏的图，会照成空间复杂度的浪费，因此我们也可以使用“转移表”来表示马尔科夫链</w:t>
      </w:r>
    </w:p>
    <w:p>
      <w:pPr>
        <w:pStyle w:val="6"/>
        <w:numPr>
          <w:numId w:val="0"/>
        </w:numPr>
        <w:bidi w:val="0"/>
        <w:ind w:leftChars="0"/>
        <w:outlineLvl w:val="2"/>
        <w:rPr>
          <w:rFonts w:hint="default"/>
          <w:lang w:val="en-US" w:eastAsia="zh-CN"/>
        </w:rPr>
      </w:pPr>
      <w:r>
        <w:rPr>
          <w:rFonts w:hint="eastAsia"/>
          <w:lang w:val="en-US" w:eastAsia="zh-CN"/>
        </w:rPr>
        <w:t>2.2 马尔可夫链的稳态</w:t>
      </w:r>
    </w:p>
    <w:p>
      <w:pPr>
        <w:rPr>
          <w:rFonts w:hint="eastAsia"/>
          <w:lang w:val="en-US" w:eastAsia="zh-CN"/>
        </w:rPr>
      </w:pPr>
      <w:r>
        <w:rPr>
          <w:rFonts w:hint="eastAsia"/>
          <w:lang w:val="en-US" w:eastAsia="zh-CN"/>
        </w:rPr>
        <w:t>符合上述要求的马尔可夫链都会达到一个最终稳定的状态，如果我们将初始状态整合为一个状态向量，那么，每次得到的下一个状态向量的各状态概率可以用下式表示</w:t>
      </w:r>
    </w:p>
    <w:p>
      <w:pPr>
        <w:jc w:val="center"/>
        <w:rPr>
          <w:rFonts w:hint="default"/>
          <w:lang w:val="en-US" w:eastAsia="zh-CN"/>
        </w:rPr>
      </w:pPr>
      <w:r>
        <w:rPr>
          <w:rFonts w:hint="eastAsia"/>
          <w:lang w:val="en-US" w:eastAsia="zh-CN"/>
        </w:rPr>
        <w:t xml:space="preserve">          </w:t>
      </w:r>
      <w:r>
        <w:rPr>
          <w:rFonts w:hint="eastAsia"/>
          <w:position w:val="-52"/>
          <w:lang w:val="en-US" w:eastAsia="zh-CN"/>
        </w:rPr>
        <w:object>
          <v:shape id="_x0000_i1039" o:spt="75" type="#_x0000_t75" style="height:78.7pt;width:232.15pt;" o:ole="t" filled="f" o:preferrelative="t" stroked="f" coordsize="21600,21600">
            <v:path/>
            <v:fill on="f" focussize="0,0"/>
            <v:stroke on="f"/>
            <v:imagedata r:id="rId15" o:title=""/>
            <o:lock v:ext="edit" aspectratio="t"/>
            <w10:wrap type="none"/>
            <w10:anchorlock/>
          </v:shape>
          <o:OLEObject Type="Embed" ProgID="Equation.KSEE3" ShapeID="_x0000_i1039" DrawAspect="Content" ObjectID="_1468075728" r:id="rId14">
            <o:LockedField>false</o:LockedField>
          </o:OLEObject>
        </w:object>
      </w:r>
      <w:r>
        <w:rPr>
          <w:rFonts w:hint="eastAsia"/>
          <w:lang w:val="en-US" w:eastAsia="zh-CN"/>
        </w:rPr>
        <w:t xml:space="preserve">       </w:t>
      </w:r>
      <w:r>
        <w:rPr>
          <w:rFonts w:hint="eastAsia"/>
          <w:sz w:val="22"/>
          <w:szCs w:val="22"/>
          <w:lang w:val="en-US" w:eastAsia="zh-CN"/>
        </w:rPr>
        <w:t>式（3）</w:t>
      </w:r>
    </w:p>
    <w:p>
      <w:pPr>
        <m:rPr/>
        <w:rPr>
          <w:rFonts w:hint="eastAsia" w:hAnsi="Cambria Math" w:cstheme="minorBidi"/>
          <w:i w:val="0"/>
          <w:color w:val="775F55" w:themeColor="text2"/>
          <w:sz w:val="28"/>
          <w:szCs w:val="28"/>
          <w:lang w:val="en-US" w:eastAsia="zh-CN" w:bidi="ar-SA"/>
          <w14:textFill>
            <w14:solidFill>
              <w14:schemeClr w14:val="tx2"/>
            </w14:solidFill>
          </w14:textFill>
        </w:rPr>
      </w:pPr>
      <w:r>
        <w:rPr>
          <w:rFonts w:hint="eastAsia"/>
          <w:lang w:val="en-US" w:eastAsia="zh-CN"/>
        </w:rPr>
        <w:t>其中</w:t>
      </w:r>
      <w:r>
        <w:rPr>
          <w:rFonts w:hint="eastAsia"/>
          <w:position w:val="-14"/>
          <w:lang w:val="en-US" w:eastAsia="zh-CN"/>
        </w:rPr>
        <w:object>
          <v:shape id="_x0000_i1040" o:spt="75" type="#_x0000_t75" style="height:31.55pt;width:47.35pt;" o:ole="t" filled="f" o:preferrelative="t" stroked="f" coordsize="21600,21600">
            <v:path/>
            <v:fill on="f" focussize="0,0"/>
            <v:stroke on="f"/>
            <v:imagedata r:id="rId17" o:title=""/>
            <o:lock v:ext="edit" aspectratio="t"/>
            <w10:wrap type="none"/>
            <w10:anchorlock/>
          </v:shape>
          <o:OLEObject Type="Embed" ProgID="Equation.KSEE3" ShapeID="_x0000_i1040" DrawAspect="Content" ObjectID="_1468075729" r:id="rId16">
            <o:LockedField>false</o:LockedField>
          </o:OLEObject>
        </w:object>
      </w:r>
      <w:r>
        <w:rPr>
          <w:rFonts w:hint="eastAsia"/>
          <w:lang w:val="en-US" w:eastAsia="zh-CN"/>
        </w:rPr>
        <w:t>表示第j</w:t>
      </w:r>
      <w:r>
        <m:rPr/>
        <w:rPr>
          <w:rFonts w:hint="eastAsia" w:hAnsi="Cambria Math" w:cstheme="minorBidi"/>
          <w:i w:val="0"/>
          <w:color w:val="775F55" w:themeColor="text2"/>
          <w:sz w:val="28"/>
          <w:szCs w:val="28"/>
          <w:lang w:val="en-US" w:eastAsia="zh-CN" w:bidi="ar-SA"/>
          <w14:textFill>
            <w14:solidFill>
              <w14:schemeClr w14:val="tx2"/>
            </w14:solidFill>
          </w14:textFill>
        </w:rPr>
        <w:t>个状态经过i次迭代后得到的状态，</w:t>
      </w:r>
      <w:r>
        <m:rPr/>
        <w:rPr>
          <w:rFonts w:hint="eastAsia" w:hAnsi="Cambria Math" w:cstheme="minorBidi"/>
          <w:i w:val="0"/>
          <w:color w:val="775F55" w:themeColor="text2"/>
          <w:position w:val="-12"/>
          <w:sz w:val="28"/>
          <w:szCs w:val="28"/>
          <w:lang w:val="en-US" w:eastAsia="zh-CN" w:bidi="ar-SA"/>
          <w14:textFill>
            <w14:solidFill>
              <w14:schemeClr w14:val="tx2"/>
            </w14:solidFill>
          </w14:textFill>
        </w:rPr>
        <w:object>
          <v:shape id="_x0000_i1041" o:spt="75" type="#_x0000_t75" style="height:32.2pt;width:34pt;" o:ole="t" filled="f" o:preferrelative="t" stroked="f" coordsize="21600,21600">
            <v:path/>
            <v:fill on="f" focussize="0,0"/>
            <v:stroke on="f"/>
            <v:imagedata r:id="rId19" o:title=""/>
            <o:lock v:ext="edit" aspectratio="t"/>
            <w10:wrap type="none"/>
            <w10:anchorlock/>
          </v:shape>
          <o:OLEObject Type="Embed" ProgID="Equation.KSEE3" ShapeID="_x0000_i1041" DrawAspect="Content" ObjectID="_1468075730" r:id="rId18">
            <o:LockedField>false</o:LockedField>
          </o:OLEObject>
        </w:object>
      </w:r>
      <w:r>
        <m:rPr/>
        <w:rPr>
          <w:rFonts w:hint="eastAsia" w:hAnsi="Cambria Math" w:cstheme="minorBidi"/>
          <w:i w:val="0"/>
          <w:color w:val="775F55" w:themeColor="text2"/>
          <w:sz w:val="28"/>
          <w:szCs w:val="28"/>
          <w:lang w:val="en-US" w:eastAsia="zh-CN" w:bidi="ar-SA"/>
          <w14:textFill>
            <w14:solidFill>
              <w14:schemeClr w14:val="tx2"/>
            </w14:solidFill>
          </w14:textFill>
        </w:rPr>
        <w:t>表示第a个状态转移到第b个状态的概率。</w:t>
      </w:r>
    </w:p>
    <w:p>
      <w:pPr>
        <m:rPr/>
        <w:rPr>
          <w:rFonts w:hint="eastAsia" w:hAnsi="Cambria Math" w:cstheme="minorBidi"/>
          <w:i w:val="0"/>
          <w:color w:val="775F55" w:themeColor="text2"/>
          <w:sz w:val="28"/>
          <w:szCs w:val="28"/>
          <w:lang w:val="en-US" w:eastAsia="zh-CN" w:bidi="ar-SA"/>
          <w14:textFill>
            <w14:solidFill>
              <w14:schemeClr w14:val="tx2"/>
            </w14:solidFill>
          </w14:textFill>
        </w:rPr>
      </w:pPr>
      <w:r>
        <m:rPr/>
        <w:rPr>
          <w:rFonts w:hint="eastAsia" w:hAnsi="Cambria Math" w:cstheme="minorBidi"/>
          <w:i w:val="0"/>
          <w:color w:val="775F55" w:themeColor="text2"/>
          <w:sz w:val="28"/>
          <w:szCs w:val="28"/>
          <w:lang w:val="en-US" w:eastAsia="zh-CN" w:bidi="ar-SA"/>
          <w14:textFill>
            <w14:solidFill>
              <w14:schemeClr w14:val="tx2"/>
            </w14:solidFill>
          </w14:textFill>
        </w:rPr>
        <w:t>我们可以通过一个简单的例子描述这样的模型：</w:t>
      </w:r>
    </w:p>
    <w:p>
      <w:pPr>
        <w:jc w:val="left"/>
        <m:rPr/>
        <w:rPr>
          <w:rFonts w:hint="eastAsia" w:hAnsi="Cambria Math" w:cstheme="minorBidi"/>
          <w:i w:val="0"/>
          <w:color w:val="775F55" w:themeColor="text2"/>
          <w:sz w:val="28"/>
          <w:szCs w:val="28"/>
          <w:lang w:val="en-US" w:eastAsia="zh-CN" w:bidi="ar-SA"/>
          <w14:textFill>
            <w14:solidFill>
              <w14:schemeClr w14:val="tx2"/>
            </w14:solidFill>
          </w14:textFill>
        </w:rPr>
      </w:pPr>
      <w:r>
        <m:rPr/>
        <w:rPr>
          <w:rFonts w:hint="eastAsia" w:hAnsi="Cambria Math" w:cstheme="minorBidi"/>
          <w:i w:val="0"/>
          <w:color w:val="775F55" w:themeColor="text2"/>
          <w:sz w:val="28"/>
          <w:szCs w:val="28"/>
          <w:lang w:val="en-US" w:eastAsia="zh-CN" w:bidi="ar-SA"/>
          <w14:textFill>
            <w14:solidFill>
              <w14:schemeClr w14:val="tx2"/>
            </w14:solidFill>
          </w14:textFill>
        </w:rPr>
        <w:t>W每天选择早餐时总是进行两种选择：A或B，在选择A后依旧选择A的概率为40%，在选择A后选择B的概率为60%，在选择B后依旧选择B的概率为50%，在选择B后选择A的概率为50%。这样我们统计W每天的早餐选择状态，会发现W每天的早餐选择倾向于B，并且概率为54.5455%，趋近于某种稳态。</w:t>
      </w:r>
    </w:p>
    <w:p>
      <w:pPr>
        <w:jc w:val="center"/>
        <w:rPr>
          <w:rFonts w:hint="eastAsia" w:eastAsia="微软雅黑"/>
          <w:lang w:val="en-US" w:eastAsia="zh-CN"/>
        </w:rPr>
      </w:pPr>
      <w:r>
        <w:rPr>
          <w:rFonts w:hint="eastAsia"/>
          <w:lang w:val="en-US" w:eastAsia="zh-CN"/>
        </w:rPr>
        <w:t xml:space="preserve">            </w:t>
      </w:r>
      <w:r>
        <w:drawing>
          <wp:inline distT="0" distB="0" distL="114300" distR="114300">
            <wp:extent cx="2600960" cy="1889125"/>
            <wp:effectExtent l="0" t="0" r="5080" b="63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20"/>
                    <a:stretch>
                      <a:fillRect/>
                    </a:stretch>
                  </pic:blipFill>
                  <pic:spPr>
                    <a:xfrm>
                      <a:off x="0" y="0"/>
                      <a:ext cx="2600960" cy="1889125"/>
                    </a:xfrm>
                    <a:prstGeom prst="rect">
                      <a:avLst/>
                    </a:prstGeom>
                    <a:noFill/>
                    <a:ln>
                      <a:noFill/>
                    </a:ln>
                  </pic:spPr>
                </pic:pic>
              </a:graphicData>
            </a:graphic>
          </wp:inline>
        </w:drawing>
      </w:r>
      <w:r>
        <w:rPr>
          <w:rFonts w:hint="eastAsia"/>
          <w:lang w:val="en-US" w:eastAsia="zh-CN"/>
        </w:rPr>
        <w:t xml:space="preserve">    </w:t>
      </w:r>
      <w:r>
        <w:rPr>
          <w:rFonts w:hint="eastAsia"/>
          <w:sz w:val="22"/>
          <w:szCs w:val="22"/>
          <w:lang w:val="en-US" w:eastAsia="zh-CN"/>
        </w:rPr>
        <w:t>图（1）</w:t>
      </w:r>
    </w:p>
    <w:p>
      <w:pPr>
        <w:jc w:val="center"/>
        <w:rPr>
          <w:rFonts w:hint="eastAsia" w:eastAsia="微软雅黑"/>
          <w:lang w:val="en-US" w:eastAsia="zh-CN"/>
        </w:rPr>
      </w:pPr>
      <w:r>
        <w:rPr>
          <w:rFonts w:hint="eastAsia"/>
          <w:lang w:val="en-US" w:eastAsia="zh-CN"/>
        </w:rPr>
        <w:t xml:space="preserve">         </w:t>
      </w:r>
      <w:r>
        <w:drawing>
          <wp:inline distT="0" distB="0" distL="114300" distR="114300">
            <wp:extent cx="2624455" cy="1878330"/>
            <wp:effectExtent l="0" t="0" r="12065" b="1143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21"/>
                    <a:stretch>
                      <a:fillRect/>
                    </a:stretch>
                  </pic:blipFill>
                  <pic:spPr>
                    <a:xfrm>
                      <a:off x="0" y="0"/>
                      <a:ext cx="2624455" cy="1878330"/>
                    </a:xfrm>
                    <a:prstGeom prst="rect">
                      <a:avLst/>
                    </a:prstGeom>
                    <a:noFill/>
                    <a:ln>
                      <a:noFill/>
                    </a:ln>
                  </pic:spPr>
                </pic:pic>
              </a:graphicData>
            </a:graphic>
          </wp:inline>
        </w:drawing>
      </w:r>
      <w:r>
        <w:rPr>
          <w:rFonts w:hint="eastAsia"/>
          <w:lang w:val="en-US" w:eastAsia="zh-CN"/>
        </w:rPr>
        <w:t xml:space="preserve">    </w:t>
      </w:r>
      <w:r>
        <w:rPr>
          <w:rFonts w:hint="eastAsia"/>
          <w:sz w:val="22"/>
          <w:szCs w:val="22"/>
          <w:lang w:val="en-US" w:eastAsia="zh-CN"/>
        </w:rPr>
        <w:t>图（2）</w:t>
      </w:r>
    </w:p>
    <w:p>
      <w:pPr>
        <w:pStyle w:val="6"/>
        <w:bidi w:val="0"/>
        <w:outlineLvl w:val="2"/>
        <w:rPr>
          <w:rFonts w:hint="eastAsia"/>
          <w:lang w:val="en-US" w:eastAsia="zh-CN"/>
        </w:rPr>
      </w:pPr>
      <w:r>
        <w:rPr>
          <w:rFonts w:hint="eastAsia"/>
          <w:lang w:val="en-US" w:eastAsia="zh-CN"/>
        </w:rPr>
        <w:t>2.3 马尔可夫链的数学性质</w:t>
      </w:r>
    </w:p>
    <w:p>
      <w:pPr>
        <w:jc w:val="left"/>
        <m:rPr/>
        <w:rPr>
          <w:rFonts w:hint="default"/>
          <w:lang w:val="en-US" w:eastAsia="zh-CN"/>
        </w:rPr>
      </w:pPr>
      <w:r>
        <m:rPr/>
        <w:rPr>
          <w:rFonts w:hint="eastAsia"/>
          <w:lang w:val="en-US" w:eastAsia="zh-CN"/>
        </w:rPr>
        <w:t>除此之外，对于马尔可夫链，我们还可以发现这样的数学性质：如果我们经过足够多次的转移矩阵T迭代，得到的稳态矩阵为A，那么实际上由以下两式可知A是转移矩阵的特征向量。在这里我们当然可以借助高等代数的知识进行长篇大论的推演（应该会非常有趣），可惜这是一篇算法论文，如何借助这个模型来实现一些服务于现实世界的程序，才是本文的重点部分。</w:t>
      </w:r>
    </w:p>
    <w:p>
      <w:pPr>
        <w:jc w:val="center"/>
        <m:rPr/>
        <w:rPr>
          <w:rFonts w:hint="default"/>
          <w:lang w:val="en-US" w:eastAsia="zh-CN"/>
        </w:rPr>
      </w:pPr>
      <w:r>
        <m:rPr/>
        <w:rPr>
          <w:rFonts w:hint="eastAsia"/>
          <w:lang w:val="en-US" w:eastAsia="zh-CN"/>
        </w:rPr>
        <w:t xml:space="preserve">       </w:t>
      </w:r>
      <w:r>
        <m:rPr/>
        <w:rPr>
          <w:rFonts w:hint="default"/>
          <w:position w:val="-28"/>
          <w:lang w:val="en-US" w:eastAsia="zh-CN"/>
        </w:rPr>
        <w:object>
          <v:shape id="_x0000_i1043" o:spt="75" type="#_x0000_t75" style="height:53.75pt;width:94.8pt;" o:ole="t" filled="f" o:preferrelative="t" stroked="f" coordsize="21600,21600">
            <v:path/>
            <v:fill on="f" focussize="0,0"/>
            <v:stroke on="f"/>
            <v:imagedata r:id="rId23" o:title=""/>
            <o:lock v:ext="edit" aspectratio="t"/>
            <w10:wrap type="none"/>
            <w10:anchorlock/>
          </v:shape>
          <o:OLEObject Type="Embed" ProgID="Equation.KSEE3" ShapeID="_x0000_i1043" DrawAspect="Content" ObjectID="_1468075731" r:id="rId22">
            <o:LockedField>false</o:LockedField>
          </o:OLEObject>
        </w:object>
      </w:r>
      <w:r>
        <m:rPr/>
        <w:rPr>
          <w:rFonts w:hint="eastAsia"/>
          <w:lang w:val="en-US" w:eastAsia="zh-CN"/>
        </w:rPr>
        <w:t xml:space="preserve">   </w:t>
      </w:r>
      <w:r>
        <m:rPr/>
        <w:rPr>
          <w:rFonts w:hint="eastAsia"/>
          <w:sz w:val="22"/>
          <w:szCs w:val="22"/>
          <w:lang w:val="en-US" w:eastAsia="zh-CN"/>
        </w:rPr>
        <w:t>式（4）</w:t>
      </w:r>
    </w:p>
    <w:p>
      <w:pPr>
        <w:pStyle w:val="4"/>
        <w:numPr>
          <w:ilvl w:val="0"/>
          <w:numId w:val="14"/>
        </w:numPr>
        <w:bidi w:val="0"/>
        <w:outlineLvl w:val="0"/>
        <w:rPr>
          <w:rFonts w:hint="eastAsia"/>
          <w:lang w:val="en-US" w:eastAsia="zh-CN"/>
        </w:rPr>
      </w:pPr>
      <w:r>
        <w:rPr>
          <w:rFonts w:hint="eastAsia"/>
          <w:lang w:val="en-US" w:eastAsia="zh-CN"/>
        </w:rPr>
        <w:t>Page Rank技术</w:t>
      </w:r>
    </w:p>
    <w:p>
      <w:pPr>
        <w:pStyle w:val="5"/>
        <w:numPr>
          <w:ilvl w:val="0"/>
          <w:numId w:val="15"/>
        </w:numPr>
        <w:bidi w:val="0"/>
        <w:outlineLvl w:val="1"/>
        <w:rPr>
          <w:rFonts w:hint="default"/>
          <w:lang w:val="en-US" w:eastAsia="zh-CN"/>
        </w:rPr>
      </w:pPr>
      <w:r>
        <w:rPr>
          <w:rFonts w:hint="eastAsia"/>
          <w:lang w:val="en-US" w:eastAsia="zh-CN"/>
        </w:rPr>
        <w:t>Page Rank的基本定义</w:t>
      </w:r>
    </w:p>
    <w:p>
      <w:pPr>
        <m:rPr/>
        <w:rPr>
          <w:rFonts w:hint="eastAsia" w:hAnsi="Cambria Math" w:cstheme="minorBidi"/>
          <w:i w:val="0"/>
          <w:color w:val="775F55" w:themeColor="text2"/>
          <w:sz w:val="28"/>
          <w:szCs w:val="28"/>
          <w:lang w:val="en-US" w:eastAsia="zh-CN" w:bidi="ar-SA"/>
          <w14:textFill>
            <w14:solidFill>
              <w14:schemeClr w14:val="tx2"/>
            </w14:solidFill>
          </w14:textFill>
        </w:rPr>
      </w:pPr>
      <w:r>
        <w:rPr>
          <w:rFonts w:hint="eastAsia"/>
          <w:lang w:val="en-US" w:eastAsia="zh-CN"/>
        </w:rPr>
        <w:t>由上面对于马尔可夫链的讨论可知，对于含有n个节点</w:t>
      </w:r>
      <m:oMath>
        <m:sSub>
          <m:sSubPr>
            <m:ctrlPr>
              <w:rPr>
                <w:rFonts w:hint="eastAsia" w:ascii="Cambria Math"/>
                <w:i w:val="0"/>
                <w:lang w:val="en-US" w:eastAsia="zh-CN"/>
              </w:rPr>
            </m:ctrlPr>
          </m:sSubPr>
          <m:e>
            <m:r>
              <m:rPr>
                <m:sty m:val="p"/>
              </m:rPr>
              <w:rPr>
                <w:rFonts w:hint="default" w:ascii="Cambria Math"/>
                <w:lang w:val="en-US" w:eastAsia="zh-CN"/>
              </w:rPr>
              <m:t>v</m:t>
            </m:r>
            <m:ctrlPr>
              <w:rPr>
                <w:rFonts w:hint="eastAsia" w:ascii="Cambria Math"/>
                <w:i w:val="0"/>
                <w:lang w:val="en-US" w:eastAsia="zh-CN"/>
              </w:rPr>
            </m:ctrlPr>
          </m:e>
          <m:sub>
            <m:r>
              <m:rPr>
                <m:sty m:val="p"/>
              </m:rPr>
              <w:rPr>
                <w:rFonts w:hint="default" w:ascii="Cambria Math"/>
                <w:lang w:val="en-US" w:eastAsia="zh-CN"/>
              </w:rPr>
              <m:t>1</m:t>
            </m:r>
            <m:ctrlPr>
              <w:rPr>
                <w:rFonts w:hint="eastAsia" w:ascii="Cambria Math"/>
                <w:i w:val="0"/>
                <w:lang w:val="en-US" w:eastAsia="zh-CN"/>
              </w:rPr>
            </m:ctrlPr>
          </m:sub>
        </m:sSub>
        <m:r>
          <m:rPr>
            <m:sty m:val="p"/>
          </m:rPr>
          <w:rPr>
            <w:rFonts w:hint="default" w:ascii="Cambria Math" w:hAnsi="Cambria Math" w:cstheme="minorBidi"/>
            <w:color w:val="775F55" w:themeColor="text2"/>
            <w:sz w:val="28"/>
            <w:szCs w:val="28"/>
            <w:lang w:val="en-US" w:eastAsia="zh-CN" w:bidi="ar-SA"/>
            <w14:textFill>
              <w14:solidFill>
                <w14:schemeClr w14:val="tx2"/>
              </w14:solidFill>
            </w14:textFill>
          </w:rPr>
          <m:t>,</m:t>
        </m:r>
        <m:sSub>
          <m:sSubPr>
            <m:ctrlPr>
              <m:rPr/>
              <w:rPr>
                <w:rFonts w:hint="default" w:ascii="Cambria Math" w:hAnsi="Cambria Math" w:cstheme="minorBidi"/>
                <w:color w:val="775F55" w:themeColor="text2"/>
                <w:sz w:val="28"/>
                <w:szCs w:val="28"/>
                <w:lang w:val="en-US" w:eastAsia="zh-CN" w:bidi="ar-SA"/>
                <w14:textFill>
                  <w14:solidFill>
                    <w14:schemeClr w14:val="tx2"/>
                  </w14:solidFill>
                </w14:textFill>
              </w:rPr>
            </m:ctrlPr>
          </m:sSubPr>
          <m:e>
            <m:r>
              <m:rPr>
                <m:sty m:val="p"/>
              </m:rPr>
              <w:rPr>
                <w:rFonts w:hint="default" w:ascii="Cambria Math" w:hAnsi="Cambria Math" w:cstheme="minorBidi"/>
                <w:color w:val="775F55" w:themeColor="text2"/>
                <w:sz w:val="28"/>
                <w:szCs w:val="28"/>
                <w:lang w:val="en-US" w:eastAsia="zh-CN" w:bidi="ar-SA"/>
                <w14:textFill>
                  <w14:solidFill>
                    <w14:schemeClr w14:val="tx2"/>
                  </w14:solidFill>
                </w14:textFill>
              </w:rPr>
              <m:t>v</m:t>
            </m:r>
            <m:ctrlPr>
              <m:rPr/>
              <w:rPr>
                <w:rFonts w:hint="default" w:ascii="Cambria Math" w:hAnsi="Cambria Math" w:cstheme="minorBidi"/>
                <w:color w:val="775F55" w:themeColor="text2"/>
                <w:sz w:val="28"/>
                <w:szCs w:val="28"/>
                <w:lang w:val="en-US" w:eastAsia="zh-CN" w:bidi="ar-SA"/>
                <w14:textFill>
                  <w14:solidFill>
                    <w14:schemeClr w14:val="tx2"/>
                  </w14:solidFill>
                </w14:textFill>
              </w:rPr>
            </m:ctrlPr>
          </m:e>
          <m:sub>
            <m:r>
              <m:rPr>
                <m:sty m:val="p"/>
              </m:rPr>
              <w:rPr>
                <w:rFonts w:hint="default" w:ascii="Cambria Math" w:hAnsi="Cambria Math" w:cstheme="minorBidi"/>
                <w:color w:val="775F55" w:themeColor="text2"/>
                <w:sz w:val="28"/>
                <w:szCs w:val="28"/>
                <w:lang w:val="en-US" w:eastAsia="zh-CN" w:bidi="ar-SA"/>
                <w14:textFill>
                  <w14:solidFill>
                    <w14:schemeClr w14:val="tx2"/>
                  </w14:solidFill>
                </w14:textFill>
              </w:rPr>
              <m:t>2</m:t>
            </m:r>
            <m:ctrlPr>
              <m:rPr/>
              <w:rPr>
                <w:rFonts w:hint="default" w:ascii="Cambria Math" w:hAnsi="Cambria Math" w:cstheme="minorBidi"/>
                <w:color w:val="775F55" w:themeColor="text2"/>
                <w:sz w:val="28"/>
                <w:szCs w:val="28"/>
                <w:lang w:val="en-US" w:eastAsia="zh-CN" w:bidi="ar-SA"/>
                <w14:textFill>
                  <w14:solidFill>
                    <w14:schemeClr w14:val="tx2"/>
                  </w14:solidFill>
                </w14:textFill>
              </w:rPr>
            </m:ctrlPr>
          </m:sub>
        </m:sSub>
        <m:r>
          <m:rPr>
            <m:sty m:val="p"/>
          </m:rPr>
          <w:rPr>
            <w:rFonts w:hint="default" w:ascii="Cambria Math" w:hAnsi="Cambria Math" w:cstheme="minorBidi"/>
            <w:color w:val="775F55" w:themeColor="text2"/>
            <w:sz w:val="28"/>
            <w:szCs w:val="28"/>
            <w:lang w:val="en-US" w:eastAsia="zh-CN" w:bidi="ar-SA"/>
            <w14:textFill>
              <w14:solidFill>
                <w14:schemeClr w14:val="tx2"/>
              </w14:solidFill>
            </w14:textFill>
          </w:rPr>
          <m:t>,</m:t>
        </m:r>
        <m:r>
          <m:rPr>
            <m:sty m:val="p"/>
          </m:rPr>
          <w:rPr>
            <w:rFonts w:hint="eastAsia" w:ascii="Cambria Math" w:hAnsi="Cambria Math" w:cstheme="minorBidi"/>
            <w:color w:val="775F55" w:themeColor="text2"/>
            <w:sz w:val="28"/>
            <w:szCs w:val="28"/>
            <w:lang w:val="en-US" w:eastAsia="zh-CN" w:bidi="ar-SA"/>
            <w14:textFill>
              <w14:solidFill>
                <w14:schemeClr w14:val="tx2"/>
              </w14:solidFill>
            </w14:textFill>
          </w:rPr>
          <m:t>···</m:t>
        </m:r>
        <m:r>
          <m:rPr>
            <m:sty m:val="p"/>
          </m:rPr>
          <w:rPr>
            <w:rFonts w:hint="default" w:ascii="Cambria Math" w:hAnsi="Cambria Math" w:cstheme="minorBidi"/>
            <w:color w:val="775F55" w:themeColor="text2"/>
            <w:sz w:val="28"/>
            <w:szCs w:val="28"/>
            <w:lang w:val="en-US" w:eastAsia="zh-CN" w:bidi="ar-SA"/>
            <w14:textFill>
              <w14:solidFill>
                <w14:schemeClr w14:val="tx2"/>
              </w14:solidFill>
            </w14:textFill>
          </w:rPr>
          <m:t xml:space="preserve"> </m:t>
        </m:r>
        <m:sSub>
          <m:sSubPr>
            <m:ctrlPr>
              <m:rPr/>
              <w:rPr>
                <w:rFonts w:hint="default" w:ascii="Cambria Math" w:hAnsi="Cambria Math" w:cstheme="minorBidi"/>
                <w:color w:val="775F55" w:themeColor="text2"/>
                <w:sz w:val="28"/>
                <w:szCs w:val="28"/>
                <w:lang w:val="en-US" w:eastAsia="zh-CN" w:bidi="ar-SA"/>
                <w14:textFill>
                  <w14:solidFill>
                    <w14:schemeClr w14:val="tx2"/>
                  </w14:solidFill>
                </w14:textFill>
              </w:rPr>
            </m:ctrlPr>
          </m:sSubPr>
          <m:e>
            <m:r>
              <m:rPr>
                <m:sty m:val="p"/>
              </m:rPr>
              <w:rPr>
                <w:rFonts w:hint="default" w:ascii="Cambria Math" w:hAnsi="Cambria Math" w:cstheme="minorBidi"/>
                <w:color w:val="775F55" w:themeColor="text2"/>
                <w:sz w:val="28"/>
                <w:szCs w:val="28"/>
                <w:lang w:val="en-US" w:eastAsia="zh-CN" w:bidi="ar-SA"/>
                <w14:textFill>
                  <w14:solidFill>
                    <w14:schemeClr w14:val="tx2"/>
                  </w14:solidFill>
                </w14:textFill>
              </w:rPr>
              <m:t>v</m:t>
            </m:r>
            <m:ctrlPr>
              <m:rPr/>
              <w:rPr>
                <w:rFonts w:hint="default" w:ascii="Cambria Math" w:hAnsi="Cambria Math" w:cstheme="minorBidi"/>
                <w:color w:val="775F55" w:themeColor="text2"/>
                <w:sz w:val="28"/>
                <w:szCs w:val="28"/>
                <w:lang w:val="en-US" w:eastAsia="zh-CN" w:bidi="ar-SA"/>
                <w14:textFill>
                  <w14:solidFill>
                    <w14:schemeClr w14:val="tx2"/>
                  </w14:solidFill>
                </w14:textFill>
              </w:rPr>
            </m:ctrlPr>
          </m:e>
          <m:sub>
            <m:r>
              <m:rPr>
                <m:sty m:val="p"/>
              </m:rPr>
              <w:rPr>
                <w:rFonts w:hint="default" w:ascii="Cambria Math" w:hAnsi="Cambria Math" w:cstheme="minorBidi"/>
                <w:color w:val="775F55" w:themeColor="text2"/>
                <w:sz w:val="28"/>
                <w:szCs w:val="28"/>
                <w:lang w:val="en-US" w:eastAsia="zh-CN" w:bidi="ar-SA"/>
                <w14:textFill>
                  <w14:solidFill>
                    <w14:schemeClr w14:val="tx2"/>
                  </w14:solidFill>
                </w14:textFill>
              </w:rPr>
              <m:t>n</m:t>
            </m:r>
            <m:ctrlPr>
              <m:rPr/>
              <w:rPr>
                <w:rFonts w:hint="default" w:ascii="Cambria Math" w:hAnsi="Cambria Math" w:cstheme="minorBidi"/>
                <w:color w:val="775F55" w:themeColor="text2"/>
                <w:sz w:val="28"/>
                <w:szCs w:val="28"/>
                <w:lang w:val="en-US" w:eastAsia="zh-CN" w:bidi="ar-SA"/>
                <w14:textFill>
                  <w14:solidFill>
                    <w14:schemeClr w14:val="tx2"/>
                  </w14:solidFill>
                </w14:textFill>
              </w:rPr>
            </m:ctrlPr>
          </m:sub>
        </m:sSub>
      </m:oMath>
      <w:r>
        <m:rPr/>
        <w:rPr>
          <w:rFonts w:hint="eastAsia" w:hAnsi="Cambria Math" w:cstheme="minorBidi"/>
          <w:i w:val="0"/>
          <w:color w:val="775F55" w:themeColor="text2"/>
          <w:sz w:val="28"/>
          <w:szCs w:val="28"/>
          <w:lang w:val="en-US" w:eastAsia="zh-CN" w:bidi="ar-SA"/>
          <w14:textFill>
            <w14:solidFill>
              <w14:schemeClr w14:val="tx2"/>
            </w14:solidFill>
          </w14:textFill>
        </w:rPr>
        <w:t>的满足马尔可夫性质的有向图，我们在图上定义一个随机游走模型：对于随机游走模型而言，从图上一个节点转移到与该节点连通的任何一个节点的概率相等。根据这样的结果，我们不难直接定义出转移矩阵T，可以证明，这种情况下，马尔可夫链也是具有最终平稳分布R的，这样，只要得到最后的平稳分布，并且将平稳分布进行模长化（满足概率和为1的分布要求），可以得到：</w:t>
      </w:r>
    </w:p>
    <w:p>
      <w:pPr>
        <w:rPr>
          <w:rFonts w:hint="default" w:hAnsi="Cambria Math" w:cstheme="minorBidi"/>
          <w:i w:val="0"/>
          <w:color w:val="775F55" w:themeColor="text2"/>
          <w:sz w:val="28"/>
          <w:szCs w:val="28"/>
          <w:lang w:val="en-US" w:eastAsia="zh-CN" w:bidi="ar-SA"/>
          <w14:textFill>
            <w14:solidFill>
              <w14:schemeClr w14:val="tx2"/>
            </w14:solidFill>
          </w14:textFill>
        </w:rPr>
      </w:pPr>
      <w:r>
        <w:rPr>
          <w:rFonts w:hint="eastAsia" w:hAnsi="Cambria Math" w:cstheme="minorBidi"/>
          <w:i w:val="0"/>
          <w:color w:val="775F55" w:themeColor="text2"/>
          <w:position w:val="-68"/>
          <w:sz w:val="28"/>
          <w:szCs w:val="28"/>
          <w:lang w:val="en-US" w:eastAsia="zh-CN" w:bidi="ar-SA"/>
          <w14:textFill>
            <w14:solidFill>
              <w14:schemeClr w14:val="tx2"/>
            </w14:solidFill>
          </w14:textFill>
        </w:rPr>
        <w:object>
          <v:shape id="_x0000_i1060" o:spt="75" type="#_x0000_t75" style="height:97.95pt;width:91.3pt;" o:ole="t" filled="f" o:preferrelative="t" stroked="f" coordsize="21600,21600">
            <v:path/>
            <v:fill on="f" focussize="0,0"/>
            <v:stroke on="f"/>
            <v:imagedata r:id="rId25" o:title=""/>
            <o:lock v:ext="edit" aspectratio="t"/>
            <w10:wrap type="none"/>
            <w10:anchorlock/>
          </v:shape>
          <o:OLEObject Type="Embed" ProgID="Equation.KSEE3" ShapeID="_x0000_i1060" DrawAspect="Content" ObjectID="_1468075732" r:id="rId24">
            <o:LockedField>false</o:LockedField>
          </o:OLEObject>
        </w:object>
      </w:r>
      <w:r>
        <m:rPr/>
        <w:rPr>
          <w:rFonts w:hint="eastAsia" w:hAnsi="Cambria Math" w:cstheme="minorBidi"/>
          <w:i w:val="0"/>
          <w:color w:val="775F55" w:themeColor="text2"/>
          <w:sz w:val="28"/>
          <w:szCs w:val="28"/>
          <w:lang w:val="en-US" w:eastAsia="zh-CN" w:bidi="ar-SA"/>
          <w14:textFill>
            <w14:solidFill>
              <w14:schemeClr w14:val="tx2"/>
            </w14:solidFill>
          </w14:textFill>
        </w:rPr>
        <w:t xml:space="preserve">         </w:t>
      </w:r>
      <w:r>
        <w:rPr>
          <w:rFonts w:hint="eastAsia" w:hAnsi="Cambria Math" w:cstheme="minorBidi"/>
          <w:i w:val="0"/>
          <w:color w:val="775F55" w:themeColor="text2"/>
          <w:position w:val="-34"/>
          <w:sz w:val="28"/>
          <w:szCs w:val="28"/>
          <w:lang w:val="en-US" w:eastAsia="zh-CN" w:bidi="ar-SA"/>
          <w14:textFill>
            <w14:solidFill>
              <w14:schemeClr w14:val="tx2"/>
            </w14:solidFill>
          </w14:textFill>
        </w:rPr>
        <w:object>
          <v:shape id="_x0000_i1054" o:spt="75" alt="" type="#_x0000_t75" style="height:59.35pt;width:274.85pt;" o:ole="t" filled="f" o:preferrelative="t" stroked="f" coordsize="21600,21600">
            <v:path/>
            <v:fill on="f" focussize="0,0"/>
            <v:stroke on="f"/>
            <v:imagedata r:id="rId27" o:title=""/>
            <o:lock v:ext="edit" aspectratio="t"/>
            <w10:wrap type="none"/>
            <w10:anchorlock/>
          </v:shape>
          <o:OLEObject Type="Embed" ProgID="Equation.KSEE3" ShapeID="_x0000_i1054" DrawAspect="Content" ObjectID="_1468075733" r:id="rId26">
            <o:LockedField>false</o:LockedField>
          </o:OLEObject>
        </w:object>
      </w:r>
      <w:r>
        <w:rPr>
          <w:rFonts w:hint="eastAsia" w:hAnsi="Cambria Math" w:cstheme="minorBidi"/>
          <w:i w:val="0"/>
          <w:color w:val="775F55" w:themeColor="text2"/>
          <w:sz w:val="28"/>
          <w:szCs w:val="28"/>
          <w:lang w:val="en-US" w:eastAsia="zh-CN" w:bidi="ar-SA"/>
          <w14:textFill>
            <w14:solidFill>
              <w14:schemeClr w14:val="tx2"/>
            </w14:solidFill>
          </w14:textFill>
        </w:rPr>
        <w:t xml:space="preserve">         </w:t>
      </w:r>
      <w:r>
        <w:rPr>
          <w:rFonts w:hint="eastAsia" w:hAnsi="Cambria Math" w:cstheme="minorBidi"/>
          <w:i w:val="0"/>
          <w:color w:val="775F55" w:themeColor="text2"/>
          <w:sz w:val="22"/>
          <w:szCs w:val="22"/>
          <w:lang w:val="en-US" w:eastAsia="zh-CN" w:bidi="ar-SA"/>
          <w14:textFill>
            <w14:solidFill>
              <w14:schemeClr w14:val="tx2"/>
            </w14:solidFill>
          </w14:textFill>
        </w:rPr>
        <w:t>式（5）</w:t>
      </w:r>
    </w:p>
    <w:p>
      <w:pPr>
        <w:rPr>
          <w:rFonts w:hint="eastAsia" w:hAnsi="Cambria Math" w:cstheme="minorBidi"/>
          <w:i w:val="0"/>
          <w:color w:val="775F55" w:themeColor="text2"/>
          <w:sz w:val="28"/>
          <w:szCs w:val="28"/>
          <w:lang w:val="en-US" w:eastAsia="zh-CN" w:bidi="ar-SA"/>
          <w14:textFill>
            <w14:solidFill>
              <w14:schemeClr w14:val="tx2"/>
            </w14:solidFill>
          </w14:textFill>
        </w:rPr>
      </w:pPr>
      <w:r>
        <w:rPr>
          <w:rFonts w:hint="eastAsia" w:hAnsi="Cambria Math" w:cstheme="minorBidi"/>
          <w:i w:val="0"/>
          <w:color w:val="775F55" w:themeColor="text2"/>
          <w:sz w:val="28"/>
          <w:szCs w:val="28"/>
          <w:lang w:val="en-US" w:eastAsia="zh-CN" w:bidi="ar-SA"/>
          <w14:textFill>
            <w14:solidFill>
              <w14:schemeClr w14:val="tx2"/>
            </w14:solidFill>
          </w14:textFill>
        </w:rPr>
        <w:t>这是Page Rank中的基础模型，现实场景下，为了模拟复杂的情况，我们还需要对Page Rank模型进一步修正。</w:t>
      </w:r>
    </w:p>
    <w:p>
      <w:pPr>
        <w:pStyle w:val="5"/>
        <w:numPr>
          <w:ilvl w:val="0"/>
          <w:numId w:val="15"/>
        </w:numPr>
        <w:bidi w:val="0"/>
        <w:outlineLvl w:val="1"/>
        <m:rPr/>
        <w:rPr>
          <w:rFonts w:hint="default"/>
          <w:lang w:val="en-US" w:eastAsia="zh-CN"/>
        </w:rPr>
      </w:pPr>
      <w:r>
        <m:rPr/>
        <w:rPr>
          <w:rFonts w:hint="eastAsia"/>
          <w:lang w:val="en-US" w:eastAsia="zh-CN"/>
        </w:rPr>
        <w:t>Page Rank算法模型</w:t>
      </w:r>
    </w:p>
    <w:p>
      <w:pPr>
        <m:rPr/>
        <w:rPr>
          <w:rFonts w:hint="default"/>
          <w:lang w:val="en-US" w:eastAsia="zh-CN"/>
        </w:rPr>
      </w:pPr>
      <w:r>
        <m:rPr/>
        <w:rPr>
          <w:rFonts w:hint="eastAsia"/>
          <w:lang w:val="en-US" w:eastAsia="zh-CN"/>
        </w:rPr>
        <w:t>为更加清晰地解释下文的内容，我们利用一个简单的网站链接模型作为例子。如图（3），有五个网站，它们之间的链接关系如图所示</w:t>
      </w:r>
    </w:p>
    <w:p>
      <w:pPr>
        <w:jc w:val="center"/>
        <m:rPr/>
        <w:rPr>
          <w:rFonts w:hint="eastAsia" w:eastAsia="微软雅黑"/>
          <w:lang w:val="en-US" w:eastAsia="zh-CN"/>
        </w:rPr>
      </w:pPr>
      <w:r>
        <w:drawing>
          <wp:inline distT="0" distB="0" distL="114300" distR="114300">
            <wp:extent cx="1997075" cy="1941830"/>
            <wp:effectExtent l="0" t="0" r="14605" b="8890"/>
            <wp:docPr id="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7"/>
                    <pic:cNvPicPr>
                      <a:picLocks noChangeAspect="1"/>
                    </pic:cNvPicPr>
                  </pic:nvPicPr>
                  <pic:blipFill>
                    <a:blip r:embed="rId28"/>
                    <a:stretch>
                      <a:fillRect/>
                    </a:stretch>
                  </pic:blipFill>
                  <pic:spPr>
                    <a:xfrm>
                      <a:off x="0" y="0"/>
                      <a:ext cx="1997075" cy="1941830"/>
                    </a:xfrm>
                    <a:prstGeom prst="rect">
                      <a:avLst/>
                    </a:prstGeom>
                    <a:noFill/>
                    <a:ln>
                      <a:noFill/>
                    </a:ln>
                  </pic:spPr>
                </pic:pic>
              </a:graphicData>
            </a:graphic>
          </wp:inline>
        </w:drawing>
      </w:r>
      <w:r>
        <w:rPr>
          <w:rFonts w:hint="eastAsia"/>
          <w:sz w:val="22"/>
          <w:szCs w:val="22"/>
          <w:lang w:val="en-US" w:eastAsia="zh-CN"/>
        </w:rPr>
        <w:t>图（3）</w:t>
      </w:r>
    </w:p>
    <w:p>
      <w:pPr>
        <w:pStyle w:val="6"/>
        <w:numPr>
          <w:ilvl w:val="1"/>
          <w:numId w:val="15"/>
        </w:numPr>
        <w:bidi w:val="0"/>
        <w:outlineLvl w:val="2"/>
        <m:rPr/>
        <w:rPr>
          <w:rFonts w:hint="eastAsia"/>
          <w:lang w:val="en-US" w:eastAsia="zh-CN"/>
        </w:rPr>
      </w:pPr>
      <w:r>
        <m:rPr/>
        <w:rPr>
          <w:rFonts w:hint="eastAsia"/>
          <w:lang w:val="en-US" w:eastAsia="zh-CN"/>
        </w:rPr>
        <w:t>基于现实因素考虑的链接有效度</w:t>
      </w:r>
    </w:p>
    <w:p>
      <w:pPr>
        <w:numPr>
          <w:numId w:val="0"/>
        </w:numPr>
        <w:ind w:leftChars="0"/>
        <m:rPr/>
        <w:rPr>
          <w:rFonts w:hint="eastAsia"/>
          <w:lang w:val="en-US" w:eastAsia="zh-CN"/>
        </w:rPr>
      </w:pPr>
      <w:r>
        <m:rPr/>
        <w:rPr>
          <w:rFonts w:hint="eastAsia"/>
          <w:lang w:val="en-US" w:eastAsia="zh-CN"/>
        </w:rPr>
        <w:t>在现实场景的各种复杂因素影响下，我们会发现上述Page Rank的基本算法模型中事实上并不完全拟合现实中的情形：例如一个网站的访问量为1000，另一个网站的访问量为10，这两个网站的推荐效力很明显是不同的。</w:t>
      </w:r>
    </w:p>
    <w:p>
      <w:pPr>
        <w:numPr>
          <w:numId w:val="0"/>
        </w:numPr>
        <w:ind w:leftChars="0"/>
        <m:rPr/>
        <w:rPr>
          <w:rFonts w:hint="eastAsia"/>
          <w:lang w:val="en-US" w:eastAsia="zh-CN"/>
        </w:rPr>
      </w:pPr>
      <w:r>
        <m:rPr/>
        <w:rPr>
          <w:rFonts w:hint="eastAsia"/>
          <w:lang w:val="en-US" w:eastAsia="zh-CN"/>
        </w:rPr>
        <w:t>另外，不同网站的推荐效力也受到用户主观因素的影响：当下的“以用户为中心”的时代，机器学习等技术的兴起使得网站服务提供商有机会为用户“画肖像”，不用页面标题对于不同用户的吸引程度也是不同的，这就为转移矩阵的确定又增加了一层变量。</w:t>
      </w:r>
    </w:p>
    <w:p>
      <w:pPr>
        <w:numPr>
          <w:numId w:val="0"/>
        </w:numPr>
        <w:ind w:leftChars="0"/>
        <m:rPr/>
        <w:rPr>
          <w:rFonts w:hint="eastAsia"/>
          <w:lang w:val="en-US" w:eastAsia="zh-CN"/>
        </w:rPr>
      </w:pPr>
      <w:r>
        <m:rPr/>
        <w:rPr>
          <w:rFonts w:hint="eastAsia"/>
          <w:lang w:val="en-US" w:eastAsia="zh-CN"/>
        </w:rPr>
        <w:t>原有基于随机游走的模型应该被我们更新，现在，假设我们已经充分考虑了各种要素（事实上转化矩阵的获取方式并非本文的主要内容），得到一个新的转移矩阵M，它满足我们定义的马尔科夫性，同时又能够考虑到各种现实因素的影响。后面我们的讨论中都将基于这个转移矩阵M展开。</w:t>
      </w:r>
    </w:p>
    <w:p>
      <w:pPr>
        <w:numPr>
          <w:numId w:val="0"/>
        </w:numPr>
        <w:ind w:leftChars="0"/>
        <w:jc w:val="center"/>
        <m:rPr/>
        <w:rPr>
          <w:rFonts w:hint="default"/>
          <w:lang w:val="en-US" w:eastAsia="zh-CN"/>
        </w:rPr>
      </w:pPr>
      <w:r>
        <m:rPr/>
        <w:rPr>
          <w:rFonts w:hint="default"/>
          <w:position w:val="-126"/>
          <w:lang w:val="en-US" w:eastAsia="zh-CN"/>
        </w:rPr>
        <w:object>
          <v:shape id="_x0000_i1062" o:spt="75" type="#_x0000_t75" style="height:132pt;width:146.8pt;" o:ole="t" filled="f" o:preferrelative="t" stroked="f" coordsize="21600,21600">
            <v:path/>
            <v:fill on="f" focussize="0,0"/>
            <v:stroke on="f"/>
            <v:imagedata r:id="rId30" o:title=""/>
            <o:lock v:ext="edit" aspectratio="t"/>
            <w10:wrap type="none"/>
            <w10:anchorlock/>
          </v:shape>
          <o:OLEObject Type="Embed" ProgID="Equation.KSEE3" ShapeID="_x0000_i1062" DrawAspect="Content" ObjectID="_1468075734" r:id="rId29">
            <o:LockedField>false</o:LockedField>
          </o:OLEObject>
        </w:object>
      </w:r>
      <w:r>
        <m:rPr/>
        <w:rPr>
          <w:rFonts w:hint="eastAsia"/>
          <w:lang w:val="en-US" w:eastAsia="zh-CN"/>
        </w:rPr>
        <w:t xml:space="preserve">     </w:t>
      </w:r>
      <w:r>
        <m:rPr/>
        <w:rPr>
          <w:rFonts w:hint="eastAsia"/>
          <w:sz w:val="22"/>
          <w:szCs w:val="22"/>
          <w:lang w:val="en-US" w:eastAsia="zh-CN"/>
        </w:rPr>
        <w:t>式（6）</w:t>
      </w:r>
    </w:p>
    <w:p>
      <w:pPr>
        <w:pStyle w:val="6"/>
        <w:numPr>
          <w:ilvl w:val="1"/>
          <w:numId w:val="15"/>
        </w:numPr>
        <w:bidi w:val="0"/>
        <w:outlineLvl w:val="2"/>
        <m:rPr/>
        <w:rPr>
          <w:rFonts w:hint="eastAsia"/>
          <w:lang w:val="en-US" w:eastAsia="zh-CN"/>
        </w:rPr>
      </w:pPr>
      <w:r>
        <m:rPr/>
        <w:rPr>
          <w:rFonts w:hint="eastAsia"/>
          <w:lang w:val="en-US" w:eastAsia="zh-CN"/>
        </w:rPr>
        <w:t>关于链接有效度的再探讨：动态链接有效度</w:t>
      </w:r>
    </w:p>
    <w:p>
      <w:pPr>
        <w:numPr>
          <w:numId w:val="0"/>
        </w:numPr>
        <w:ind w:leftChars="0"/>
        <m:rPr/>
        <w:rPr>
          <w:rFonts w:hint="eastAsia"/>
          <w:lang w:val="en-US" w:eastAsia="zh-CN"/>
        </w:rPr>
      </w:pPr>
      <w:r>
        <m:rPr/>
        <w:rPr>
          <w:rFonts w:hint="eastAsia"/>
          <w:lang w:val="en-US" w:eastAsia="zh-CN"/>
        </w:rPr>
        <w:t>动态链接有效度是另一个拟合现实情形的方法：</w:t>
      </w:r>
    </w:p>
    <w:p>
      <w:pPr>
        <w:numPr>
          <w:numId w:val="0"/>
        </w:numPr>
        <w:ind w:leftChars="0"/>
        <m:rPr/>
        <w:rPr>
          <w:rFonts w:hint="default"/>
          <w:lang w:val="en-US" w:eastAsia="zh-CN"/>
        </w:rPr>
      </w:pPr>
      <w:r>
        <m:rPr/>
        <w:rPr>
          <w:rFonts w:hint="eastAsia"/>
          <w:lang w:val="en-US" w:eastAsia="zh-CN"/>
        </w:rPr>
        <w:t>用户的网页浏览意向事实上不完全由已经预设好的前置信息所决定：目标用户浏览网页的顺序，</w:t>
      </w:r>
      <w:r>
        <w:rPr>
          <w:rFonts w:hint="eastAsia"/>
          <w:lang w:val="en-US" w:eastAsia="zh-CN"/>
        </w:rPr>
        <w:t>用户重复浏览同一个网页的次数</w:t>
      </w:r>
      <w:r>
        <m:rPr/>
        <w:rPr>
          <w:rFonts w:hint="eastAsia"/>
          <w:lang w:val="en-US" w:eastAsia="zh-CN"/>
        </w:rPr>
        <w:t>等信息实际上都会对用户浏览网页的意向产生影响。本文考虑的主要是</w:t>
      </w:r>
      <w:r>
        <w:rPr>
          <w:rFonts w:hint="eastAsia"/>
          <w:lang w:val="en-US" w:eastAsia="zh-CN"/>
        </w:rPr>
        <w:t>人们在连续访问网页后会产生一定的兴趣衰减，进而对转换矩阵的数值产生的影响，这也是属于动态链接有效度问题的一个范畴。</w:t>
      </w:r>
    </w:p>
    <w:p>
      <w:pPr>
        <w:numPr>
          <w:numId w:val="0"/>
        </w:numPr>
        <w:ind w:leftChars="0"/>
        <m:rPr/>
        <w:rPr>
          <w:rFonts w:hint="default"/>
          <w:lang w:val="en-US" w:eastAsia="zh-CN"/>
        </w:rPr>
      </w:pPr>
      <w:r>
        <m:rPr/>
        <w:rPr>
          <w:rFonts w:hint="eastAsia"/>
          <w:lang w:val="en-US" w:eastAsia="zh-CN"/>
        </w:rPr>
        <w:t>动态链接有效度虽然一定程度上提高了结果精确程度，但是由于每次迭代时，转换矩阵并不相同，因此会牺牲一些矩阵加速运算的特点。如何在考虑动态有效度的同时能够利用加速矩阵运算的方法成为本文研究的一大挑战。</w:t>
      </w:r>
    </w:p>
    <w:p>
      <w:pPr>
        <w:numPr>
          <w:numId w:val="0"/>
        </w:numPr>
        <w:ind w:leftChars="0"/>
        <m:rPr/>
        <w:rPr>
          <w:rFonts w:hint="default"/>
          <w:lang w:val="en-US" w:eastAsia="zh-CN"/>
        </w:rPr>
      </w:pPr>
      <w:r>
        <m:rPr/>
        <w:rPr>
          <w:rFonts w:hint="eastAsia"/>
          <w:lang w:val="en-US" w:eastAsia="zh-CN"/>
        </w:rPr>
        <w:t>本文提出的一种基于矩阵快速幂运算的转换矩阵迭代加速方法，同时提出了一种考虑动态信息对链接有效度影响并防止损失迭代速度的方法——引入”衰减矩阵“概念并利用它更新动态链接有效度。在后文中会对这些进行详细论述。</w:t>
      </w:r>
    </w:p>
    <w:p>
      <w:pPr>
        <w:pStyle w:val="6"/>
        <w:numPr>
          <w:ilvl w:val="0"/>
          <w:numId w:val="0"/>
        </w:numPr>
        <w:bidi w:val="0"/>
        <w:ind w:leftChars="0"/>
        <w:outlineLvl w:val="2"/>
        <w:rPr>
          <w:rFonts w:hint="eastAsia"/>
          <w:lang w:val="en-US" w:eastAsia="zh-CN"/>
        </w:rPr>
      </w:pPr>
      <w:r>
        <w:rPr>
          <w:rFonts w:hint="eastAsia"/>
          <w:lang w:val="en-US" w:eastAsia="zh-CN"/>
        </w:rPr>
        <w:t>2.3 规避转移到一个网站后无法继续转移的情况</w:t>
      </w:r>
    </w:p>
    <w:p>
      <w:pPr>
        <w:pStyle w:val="17"/>
        <w:numPr>
          <w:ilvl w:val="0"/>
          <w:numId w:val="0"/>
        </w:numPr>
        <w:bidi w:val="0"/>
        <w:rPr>
          <w:rFonts w:hint="eastAsia" w:hAnsi="Cambria Math"/>
          <w:i w:val="0"/>
          <w:lang w:val="en-US" w:eastAsia="zh-CN"/>
        </w:rPr>
      </w:pPr>
      <w:r>
        <w:rPr>
          <w:rFonts w:hint="eastAsia"/>
          <w:lang w:val="en-US" w:eastAsia="zh-CN"/>
        </w:rPr>
        <w:t xml:space="preserve">如果进入到一个网站中，该网站不具有到任何其它网站的链接，那么一旦陷入这样的状态就会被当前页面局限而不再发生转移，这显然不是我们希望的状态。这种情况在转换矩阵中体现为：一列中只有对角线元素为1而其它元素为0。因此我们可以将这种不具备链接的网站近似成具备到所有其它网站的等效链接的网站，即对矩阵的相关维的分量进行修正。如矩阵的第一维分量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m:rPr/>
                    <w:rPr>
                      <w:rFonts w:hint="default" w:ascii="Cambria Math" w:hAnsi="Cambria Math"/>
                      <w:lang w:val="en-US" w:eastAsia="zh-CN"/>
                    </w:rPr>
                    <m:t>1</m:t>
                  </m:r>
                  <m:ctrlPr>
                    <w:rPr>
                      <w:rFonts w:ascii="Cambria Math" w:hAnsi="Cambria Math"/>
                      <w:i/>
                      <w:lang w:val="en-US"/>
                    </w:rPr>
                  </m:ctrlPr>
                </m:e>
                <m:e>
                  <m:r>
                    <m:rPr/>
                    <w:rPr>
                      <w:rFonts w:hint="default" w:ascii="Cambria Math" w:hAnsi="Cambria Math"/>
                      <w:lang w:val="en-US" w:eastAsia="zh-CN"/>
                    </w:rPr>
                    <m:t>0</m:t>
                  </m:r>
                  <m:ctrlPr>
                    <w:rPr>
                      <w:rFonts w:ascii="Cambria Math" w:hAnsi="Cambria Math"/>
                      <w:i/>
                      <w:lang w:val="en-US"/>
                    </w:rPr>
                  </m:ctrlPr>
                </m:e>
                <m:e>
                  <m:r>
                    <m:rPr/>
                    <w:rPr>
                      <w:rFonts w:hint="default" w:ascii="Cambria Math" w:hAnsi="Cambria Math"/>
                      <w:lang w:val="en-US" w:eastAsia="zh-CN"/>
                    </w:rPr>
                    <m:t>0</m:t>
                  </m:r>
                  <m:ctrlPr>
                    <w:rPr>
                      <w:rFonts w:ascii="Cambria Math" w:hAnsi="Cambria Math"/>
                      <w:i/>
                      <w:lang w:val="en-US"/>
                    </w:rPr>
                  </m:ctrlPr>
                </m:e>
              </m:mr>
            </m:m>
            <m:ctrlPr>
              <w:rPr>
                <w:rFonts w:ascii="Cambria Math" w:hAnsi="Cambria Math"/>
                <w:i/>
                <w:lang w:val="en-US"/>
              </w:rPr>
            </m:ctrlPr>
          </m:e>
        </m:d>
      </m:oMath>
      <w:r>
        <w:rPr>
          <w:rFonts w:hint="eastAsia" w:hAnsi="Cambria Math"/>
          <w:i w:val="0"/>
          <w:lang w:val="en-US" w:eastAsia="zh-CN"/>
        </w:rPr>
        <w:t>则，可以修正</w:t>
      </w:r>
      <m:oMath>
        <m:r>
          <m:rPr>
            <m:sty m:val="p"/>
          </m:rPr>
          <w:rPr>
            <w:rFonts w:hint="eastAsia" w:ascii="Cambria Math" w:hAnsi="Cambria Math"/>
            <w:lang w:val="en-US" w:eastAsia="zh-CN"/>
          </w:rPr>
          <m:t>为</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m:rPr/>
                    <w:rPr>
                      <w:rFonts w:hint="default" w:ascii="Cambria Math" w:hAnsi="Cambria Math"/>
                      <w:lang w:val="en-US" w:eastAsia="zh-CN"/>
                    </w:rPr>
                    <m:t>0.33</m:t>
                  </m:r>
                  <m:ctrlPr>
                    <w:rPr>
                      <w:rFonts w:ascii="Cambria Math" w:hAnsi="Cambria Math"/>
                      <w:i/>
                      <w:lang w:val="en-US"/>
                    </w:rPr>
                  </m:ctrlPr>
                </m:e>
                <m:e>
                  <m:r>
                    <m:rPr/>
                    <w:rPr>
                      <w:rFonts w:hint="default" w:ascii="Cambria Math" w:hAnsi="Cambria Math"/>
                      <w:lang w:val="en-US" w:eastAsia="zh-CN"/>
                    </w:rPr>
                    <m:t>0.33</m:t>
                  </m:r>
                  <m:ctrlPr>
                    <w:rPr>
                      <w:rFonts w:ascii="Cambria Math" w:hAnsi="Cambria Math"/>
                      <w:i/>
                      <w:lang w:val="en-US"/>
                    </w:rPr>
                  </m:ctrlPr>
                </m:e>
                <m:e>
                  <m:r>
                    <m:rPr/>
                    <w:rPr>
                      <w:rFonts w:hint="default" w:ascii="Cambria Math" w:hAnsi="Cambria Math"/>
                      <w:lang w:val="en-US" w:eastAsia="zh-CN"/>
                    </w:rPr>
                    <m:t>0.33</m:t>
                  </m:r>
                  <m:ctrlPr>
                    <w:rPr>
                      <w:rFonts w:ascii="Cambria Math" w:hAnsi="Cambria Math"/>
                      <w:i/>
                      <w:lang w:val="en-US"/>
                    </w:rPr>
                  </m:ctrlPr>
                </m:e>
              </m:mr>
            </m:m>
            <m:ctrlPr>
              <w:rPr>
                <w:rFonts w:ascii="Cambria Math" w:hAnsi="Cambria Math"/>
                <w:i/>
                <w:lang w:val="en-US"/>
              </w:rPr>
            </m:ctrlPr>
          </m:e>
        </m:d>
      </m:oMath>
      <w:r>
        <w:rPr>
          <w:rFonts w:hint="eastAsia" w:hAnsi="Cambria Math"/>
          <w:i w:val="0"/>
          <w:lang w:val="en-US" w:eastAsia="zh-CN"/>
        </w:rPr>
        <w:t>。同理，我们刚刚定义的转换矩阵应该修改为：</w:t>
      </w:r>
    </w:p>
    <w:p>
      <w:pPr>
        <w:pStyle w:val="17"/>
        <w:numPr>
          <w:ilvl w:val="0"/>
          <w:numId w:val="0"/>
        </w:numPr>
        <w:bidi w:val="0"/>
        <w:jc w:val="center"/>
        <w:rPr>
          <w:rFonts w:hint="default" w:hAnsi="Cambria Math"/>
          <w:i w:val="0"/>
          <w:lang w:val="en-US" w:eastAsia="zh-CN"/>
        </w:rPr>
      </w:pPr>
      <w:r>
        <w:rPr>
          <w:rFonts w:hint="default"/>
          <w:position w:val="-140"/>
          <w:lang w:val="en-US" w:eastAsia="zh-CN"/>
        </w:rPr>
        <w:object>
          <v:shape id="_x0000_i1064" o:spt="75" alt="" type="#_x0000_t75" style="height:157.15pt;width:159.7pt;" o:ole="t" filled="f" o:preferrelative="t" stroked="f" coordsize="21600,21600">
            <v:path/>
            <v:fill on="f" focussize="0,0"/>
            <v:stroke on="f"/>
            <v:imagedata r:id="rId32" o:title=""/>
            <o:lock v:ext="edit" aspectratio="t"/>
            <w10:wrap type="none"/>
            <w10:anchorlock/>
          </v:shape>
          <o:OLEObject Type="Embed" ProgID="Equation.KSEE3" ShapeID="_x0000_i1064" DrawAspect="Content" ObjectID="_1468075735" r:id="rId31">
            <o:LockedField>false</o:LockedField>
          </o:OLEObject>
        </w:object>
      </w:r>
      <w:r>
        <w:rPr>
          <w:rFonts w:hint="eastAsia"/>
          <w:lang w:val="en-US" w:eastAsia="zh-CN"/>
        </w:rPr>
        <w:t xml:space="preserve">     </w:t>
      </w:r>
      <w:r>
        <w:rPr>
          <w:rFonts w:hint="eastAsia"/>
          <w:sz w:val="22"/>
          <w:szCs w:val="22"/>
          <w:lang w:val="en-US" w:eastAsia="zh-CN"/>
        </w:rPr>
        <w:t>式（7）</w:t>
      </w:r>
    </w:p>
    <w:p>
      <w:pPr>
        <w:pStyle w:val="6"/>
        <w:numPr>
          <w:numId w:val="0"/>
        </w:numPr>
        <w:bidi w:val="0"/>
        <w:ind w:leftChars="0"/>
        <w:outlineLvl w:val="2"/>
        <w:rPr>
          <w:rFonts w:hint="eastAsia"/>
          <w:lang w:val="en-US" w:eastAsia="zh-CN"/>
        </w:rPr>
      </w:pPr>
      <w:r>
        <w:rPr>
          <w:rFonts w:hint="eastAsia"/>
          <w:lang w:val="en-US" w:eastAsia="zh-CN"/>
        </w:rPr>
        <w:t>2.4阻尼系数的引入</w:t>
      </w:r>
    </w:p>
    <w:p>
      <w:pPr>
        <w:numPr>
          <w:numId w:val="0"/>
        </w:numPr>
        <w:ind w:leftChars="0"/>
        <m:rPr/>
        <w:rPr>
          <w:rFonts w:hint="eastAsia"/>
          <w:lang w:val="en-US" w:eastAsia="zh-CN"/>
        </w:rPr>
      </w:pPr>
      <w:r>
        <m:rPr/>
        <w:rPr>
          <w:rFonts w:hint="eastAsia"/>
          <w:lang w:val="en-US" w:eastAsia="zh-CN"/>
        </w:rPr>
        <w:t>用户在点击进入网站时，除了使用通过链接到达其它相关的网站，还有另一种选择——就是直接通过引擎转到当前网页未链接的网站，这种情况在我们之前的模型中是一直缺乏考虑的。</w:t>
      </w:r>
    </w:p>
    <w:p>
      <w:pPr>
        <w:numPr>
          <w:numId w:val="0"/>
        </w:numPr>
        <w:ind w:leftChars="0"/>
        <w:jc w:val="left"/>
        <w:rPr>
          <w:rFonts w:hint="eastAsia"/>
          <w:lang w:val="en-US" w:eastAsia="zh-CN"/>
        </w:rPr>
      </w:pPr>
      <w:r>
        <m:rPr/>
        <w:rPr>
          <w:rFonts w:hint="eastAsia"/>
          <w:lang w:val="en-US" w:eastAsia="zh-CN"/>
        </w:rPr>
        <w:t>我们引入一个”阻尼系数“d，将它定义为用户通过链接跳转的概率，那么1-d就是用户直接通过搜索引擎跳转的概率，我们规定用户通过非链接方式前往各个网站的概率相等，那么新的转换矩阵S应该满足下面的公式</w:t>
      </w:r>
    </w:p>
    <w:p>
      <w:pPr>
        <w:numPr>
          <w:numId w:val="0"/>
        </w:numPr>
        <w:ind w:leftChars="0"/>
        <w:jc w:val="center"/>
        <m:rPr/>
        <w:rPr>
          <w:rFonts w:hint="default"/>
          <w:lang w:val="en-US" w:eastAsia="zh-CN"/>
        </w:rPr>
      </w:pPr>
      <w:r>
        <w:rPr>
          <w:rFonts w:hint="eastAsia"/>
          <w:position w:val="-24"/>
          <w:lang w:val="en-US" w:eastAsia="zh-CN"/>
        </w:rPr>
        <w:object>
          <v:shape id="_x0000_i1059" o:spt="75" type="#_x0000_t75" style="height:45.5pt;width:133.8pt;" o:ole="t" filled="f" o:preferrelative="t" stroked="f" coordsize="21600,21600">
            <v:path/>
            <v:fill on="f" focussize="0,0"/>
            <v:stroke on="f"/>
            <v:imagedata r:id="rId34" o:title=""/>
            <o:lock v:ext="edit" aspectratio="t"/>
            <w10:wrap type="none"/>
            <w10:anchorlock/>
          </v:shape>
          <o:OLEObject Type="Embed" ProgID="Equation.KSEE3" ShapeID="_x0000_i1059" DrawAspect="Content" ObjectID="_1468075736" r:id="rId33">
            <o:LockedField>false</o:LockedField>
          </o:OLEObject>
        </w:object>
      </w:r>
      <w:r>
        <w:rPr>
          <w:rFonts w:hint="eastAsia"/>
          <w:lang w:val="en-US" w:eastAsia="zh-CN"/>
        </w:rPr>
        <w:t xml:space="preserve">      </w:t>
      </w:r>
      <w:r>
        <w:rPr>
          <w:rFonts w:hint="eastAsia"/>
          <w:sz w:val="22"/>
          <w:szCs w:val="22"/>
          <w:lang w:val="en-US" w:eastAsia="zh-CN"/>
        </w:rPr>
        <w:t>式（8）</w:t>
      </w:r>
    </w:p>
    <w:p>
      <w:pPr>
        <w:numPr>
          <w:numId w:val="0"/>
        </w:numPr>
        <w:ind w:leftChars="0"/>
        <m:rPr/>
        <w:rPr>
          <w:rFonts w:hint="eastAsia" w:hAnsi="Cambria Math" w:cstheme="minorBidi"/>
          <w:i w:val="0"/>
          <w:color w:val="775F55" w:themeColor="text2"/>
          <w:sz w:val="28"/>
          <w:szCs w:val="28"/>
          <w:lang w:val="en-US" w:eastAsia="zh-CN" w:bidi="ar-SA"/>
          <w14:textFill>
            <w14:solidFill>
              <w14:schemeClr w14:val="tx2"/>
            </w14:solidFill>
          </w14:textFill>
        </w:rPr>
      </w:pPr>
      <w:r>
        <m:rPr/>
        <w:rPr>
          <w:rFonts w:hint="eastAsia" w:hAnsi="Cambria Math" w:cstheme="minorBidi"/>
          <w:i w:val="0"/>
          <w:color w:val="775F55" w:themeColor="text2"/>
          <w:sz w:val="28"/>
          <w:szCs w:val="28"/>
          <w:lang w:val="en-US" w:eastAsia="zh-CN" w:bidi="ar-SA"/>
          <w14:textFill>
            <w14:solidFill>
              <w14:schemeClr w14:val="tx2"/>
            </w14:solidFill>
          </w14:textFill>
        </w:rPr>
        <w:t>其中，K表示每个元素都是1的矩阵。Google的工程师统计得到的d取0.85。</w:t>
      </w:r>
    </w:p>
    <w:p>
      <w:pPr>
        <w:numPr>
          <w:numId w:val="0"/>
        </w:numPr>
        <w:ind w:leftChars="0"/>
        <m:rPr/>
        <w:rPr>
          <w:rFonts w:hint="eastAsia" w:hAnsi="Cambria Math" w:cstheme="minorBidi"/>
          <w:i w:val="0"/>
          <w:color w:val="775F55" w:themeColor="text2"/>
          <w:sz w:val="28"/>
          <w:szCs w:val="28"/>
          <w:lang w:val="en-US" w:eastAsia="zh-CN" w:bidi="ar-SA"/>
          <w14:textFill>
            <w14:solidFill>
              <w14:schemeClr w14:val="tx2"/>
            </w14:solidFill>
          </w14:textFill>
        </w:rPr>
      </w:pPr>
      <w:r>
        <m:rPr/>
        <w:rPr>
          <w:rFonts w:hint="eastAsia" w:hAnsi="Cambria Math" w:cstheme="minorBidi"/>
          <w:i w:val="0"/>
          <w:color w:val="775F55" w:themeColor="text2"/>
          <w:sz w:val="28"/>
          <w:szCs w:val="28"/>
          <w:lang w:val="en-US" w:eastAsia="zh-CN" w:bidi="ar-SA"/>
          <w14:textFill>
            <w14:solidFill>
              <w14:schemeClr w14:val="tx2"/>
            </w14:solidFill>
          </w14:textFill>
        </w:rPr>
        <w:t>如下，我们可以利用python求出引入阻尼系数以后得到的转换矩阵的值：</w:t>
      </w:r>
    </w:p>
    <w:p>
      <w:pPr>
        <w:numPr>
          <w:numId w:val="0"/>
        </w:numPr>
        <w:ind w:leftChars="0"/>
        <m:rPr/>
        <w:rPr>
          <w:rFonts w:hint="default" w:hAnsi="Cambria Math" w:cstheme="minorBidi"/>
          <w:i w:val="0"/>
          <w:color w:val="775F55" w:themeColor="text2"/>
          <w:sz w:val="28"/>
          <w:szCs w:val="28"/>
          <w:lang w:val="en-US" w:eastAsia="zh-CN" w:bidi="ar-SA"/>
          <w14:textFill>
            <w14:solidFill>
              <w14:schemeClr w14:val="tx2"/>
            </w14:solidFill>
          </w14:textFill>
        </w:rPr>
      </w:pPr>
      <w:r>
        <m:rPr/>
        <w:rPr>
          <w:rFonts w:hint="eastAsia" w:hAnsi="Cambria Math" w:cstheme="minorBidi"/>
          <w:i w:val="0"/>
          <w:color w:val="775F55" w:themeColor="text2"/>
          <w:sz w:val="28"/>
          <w:szCs w:val="28"/>
          <w:lang w:val="en-US" w:eastAsia="zh-CN" w:bidi="ar-SA"/>
          <w14:textFill>
            <w14:solidFill>
              <w14:schemeClr w14:val="tx2"/>
            </w14:solidFill>
          </w14:textFill>
        </w:rPr>
        <w:t>经过上述过程，我们定义一个合适的迭代次数（采用极限的方法定义迭代次数），经过这些迭代之后，得到的这几个网页的排名数据，下面（图4）展示了添加阻尼系数后的可视化数据。</w:t>
      </w:r>
    </w:p>
    <w:p>
      <w:pPr>
        <w:numPr>
          <w:numId w:val="0"/>
        </w:numPr>
        <w:ind w:leftChars="0"/>
        <m:rPr/>
        <w:rPr>
          <w:rFonts w:hint="eastAsia" w:hAnsi="Cambria Math" w:eastAsia="微软雅黑" w:cstheme="minorBidi"/>
          <w:i w:val="0"/>
          <w:color w:val="775F55" w:themeColor="text2"/>
          <w:sz w:val="28"/>
          <w:szCs w:val="28"/>
          <w:lang w:val="en-US" w:eastAsia="zh-CN" w:bidi="ar-SA"/>
          <w14:textFill>
            <w14:solidFill>
              <w14:schemeClr w14:val="tx2"/>
            </w14:solidFill>
          </w14:textFill>
        </w:rPr>
      </w:pPr>
      <w:r>
        <w:drawing>
          <wp:inline distT="0" distB="0" distL="114300" distR="114300">
            <wp:extent cx="3945255" cy="2235200"/>
            <wp:effectExtent l="0" t="0" r="1905" b="5080"/>
            <wp:docPr id="1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3"/>
                    <pic:cNvPicPr>
                      <a:picLocks noChangeAspect="1"/>
                    </pic:cNvPicPr>
                  </pic:nvPicPr>
                  <pic:blipFill>
                    <a:blip r:embed="rId35"/>
                    <a:stretch>
                      <a:fillRect/>
                    </a:stretch>
                  </pic:blipFill>
                  <pic:spPr>
                    <a:xfrm>
                      <a:off x="0" y="0"/>
                      <a:ext cx="3945255" cy="2235200"/>
                    </a:xfrm>
                    <a:prstGeom prst="rect">
                      <a:avLst/>
                    </a:prstGeom>
                    <a:noFill/>
                    <a:ln>
                      <a:noFill/>
                    </a:ln>
                  </pic:spPr>
                </pic:pic>
              </a:graphicData>
            </a:graphic>
          </wp:inline>
        </w:drawing>
      </w:r>
      <w:r>
        <w:rPr>
          <w:rFonts w:hint="eastAsia"/>
          <w:sz w:val="22"/>
          <w:szCs w:val="22"/>
          <w:lang w:val="en-US" w:eastAsia="zh-CN"/>
        </w:rPr>
        <w:t>图（4）</w:t>
      </w:r>
    </w:p>
    <w:p>
      <w:pPr>
        <w:pStyle w:val="5"/>
        <w:numPr>
          <w:ilvl w:val="0"/>
          <w:numId w:val="15"/>
        </w:numPr>
        <w:bidi w:val="0"/>
        <w:outlineLvl w:val="1"/>
        <m:rPr/>
        <w:rPr>
          <w:rFonts w:hint="default"/>
          <w:lang w:val="en-US" w:eastAsia="zh-CN"/>
        </w:rPr>
      </w:pPr>
      <w:r>
        <m:rPr/>
        <w:rPr>
          <w:rFonts w:hint="eastAsia"/>
          <w:lang w:val="en-US" w:eastAsia="zh-CN"/>
        </w:rPr>
        <w:t>Page Rank算法优化</w:t>
      </w:r>
    </w:p>
    <w:p>
      <w:pPr>
        <w:pStyle w:val="6"/>
        <w:numPr>
          <w:ilvl w:val="1"/>
          <w:numId w:val="15"/>
        </w:numPr>
        <w:bidi w:val="0"/>
        <w:outlineLvl w:val="2"/>
        <m:rPr/>
        <w:rPr>
          <w:rFonts w:hint="eastAsia"/>
          <w:lang w:val="en-US" w:eastAsia="zh-CN"/>
        </w:rPr>
      </w:pPr>
      <w:r>
        <m:rPr/>
        <w:rPr>
          <w:rFonts w:hint="eastAsia"/>
          <w:lang w:val="en-US" w:eastAsia="zh-CN"/>
        </w:rPr>
        <w:t>优化思路</w:t>
      </w:r>
    </w:p>
    <w:p>
      <w:pPr>
        <w:pStyle w:val="17"/>
        <w:numPr>
          <w:numId w:val="0"/>
        </w:numPr>
        <w:bidi w:val="0"/>
        <m:rPr/>
        <w:rPr>
          <w:rFonts w:hint="default"/>
          <w:lang w:val="en-US" w:eastAsia="zh-CN"/>
        </w:rPr>
      </w:pPr>
      <w:r>
        <m:rPr/>
        <w:rPr>
          <w:rFonts w:hint="eastAsia"/>
          <w:lang w:val="en-US" w:eastAsia="zh-CN"/>
        </w:rPr>
        <w:t>对Page Rank算法进行速度优化，可以从以下思路开展</w:t>
      </w:r>
    </w:p>
    <w:p>
      <w:pPr>
        <w:pStyle w:val="17"/>
        <w:bidi w:val="0"/>
        <m:rPr/>
        <w:rPr>
          <w:rFonts w:hint="default"/>
          <w:lang w:val="en-US" w:eastAsia="zh-CN"/>
        </w:rPr>
      </w:pPr>
      <w:r>
        <m:rPr/>
        <w:rPr>
          <w:rFonts w:hint="eastAsia"/>
          <w:lang w:val="en-US" w:eastAsia="zh-CN"/>
        </w:rPr>
        <w:t>在不影响结果的情况下，减少转换矩阵迭代次数，加快迭代速度</w:t>
      </w:r>
    </w:p>
    <w:p>
      <w:pPr>
        <w:pStyle w:val="17"/>
        <w:bidi w:val="0"/>
        <m:rPr/>
        <w:rPr>
          <w:rFonts w:hint="default"/>
          <w:lang w:val="en-US" w:eastAsia="zh-CN"/>
        </w:rPr>
      </w:pPr>
      <w:r>
        <m:rPr/>
        <w:rPr>
          <w:rFonts w:hint="eastAsia"/>
          <w:lang w:val="en-US" w:eastAsia="zh-CN"/>
        </w:rPr>
        <w:t>在不影响迭代结果的情况下，近似转换矩阵迭代的终止条件</w:t>
      </w:r>
    </w:p>
    <w:p>
      <w:pPr>
        <w:pStyle w:val="17"/>
        <w:numPr>
          <w:numId w:val="0"/>
        </w:numPr>
        <w:bidi w:val="0"/>
        <w:rPr>
          <w:rFonts w:hint="eastAsia"/>
          <w:lang w:val="en-US" w:eastAsia="zh-CN"/>
        </w:rPr>
      </w:pPr>
      <w:r>
        <m:rPr/>
        <w:rPr>
          <w:rFonts w:hint="eastAsia"/>
          <w:lang w:val="en-US" w:eastAsia="zh-CN"/>
        </w:rPr>
        <w:t>上述方法中，本文利用矩阵快速幂算法，影响了第一个过程，实现算法速度的提升。而前文提到的”利用‘</w:t>
      </w:r>
      <w:r>
        <w:rPr>
          <w:rFonts w:hint="eastAsia"/>
          <w:lang w:val="en-US" w:eastAsia="zh-CN"/>
        </w:rPr>
        <w:t>衰减矩阵’概念更新动态链接有效度以达到不损失算法速度的目的“也会在下文一并提出，作为解决相关挑战的一个设想。</w:t>
      </w:r>
    </w:p>
    <w:p>
      <w:pPr>
        <w:pStyle w:val="6"/>
        <w:numPr>
          <w:ilvl w:val="1"/>
          <w:numId w:val="15"/>
        </w:numPr>
        <w:bidi w:val="0"/>
        <w:outlineLvl w:val="2"/>
        <m:rPr/>
        <w:rPr>
          <w:rFonts w:hint="default"/>
          <w:lang w:val="en-US" w:eastAsia="zh-CN"/>
        </w:rPr>
      </w:pPr>
      <w:r>
        <m:rPr/>
        <w:rPr>
          <w:rFonts w:hint="eastAsia"/>
          <w:lang w:val="en-US" w:eastAsia="zh-CN"/>
        </w:rPr>
        <w:t>矩阵快速幂算法</w:t>
      </w:r>
    </w:p>
    <w:p>
      <w:pPr>
        <m:rPr/>
        <w:rPr>
          <w:rFonts w:hint="eastAsia"/>
          <w:lang w:val="en-US" w:eastAsia="zh-CN"/>
        </w:rPr>
      </w:pPr>
      <w:r>
        <m:rPr/>
        <w:rPr>
          <w:rFonts w:hint="eastAsia"/>
          <w:lang w:val="en-US" w:eastAsia="zh-CN"/>
        </w:rPr>
        <w:t>矩阵快速幂算法和普通快速幂算法逻辑上基本一致，本质是任何数字都可以使用二进制数进行表示，可以分为三步进行：</w:t>
      </w:r>
    </w:p>
    <w:p>
      <w:pPr>
        <w:pStyle w:val="24"/>
        <w:bidi w:val="0"/>
        <m:rPr/>
        <w:rPr>
          <w:rFonts w:hint="default"/>
          <w:lang w:val="en-US" w:eastAsia="zh-CN"/>
        </w:rPr>
      </w:pPr>
      <w:r>
        <m:rPr/>
        <w:rPr>
          <w:rFonts w:hint="eastAsia"/>
          <w:lang w:val="en-US" w:eastAsia="zh-CN"/>
        </w:rPr>
        <w:t>写出矩阵乘法的运算代码</w:t>
      </w:r>
    </w:p>
    <w:p>
      <w:pPr>
        <w:pStyle w:val="24"/>
        <w:bidi w:val="0"/>
        <m:rPr/>
        <w:rPr>
          <w:rFonts w:hint="default"/>
          <w:lang w:val="en-US" w:eastAsia="zh-CN"/>
        </w:rPr>
      </w:pPr>
      <w:r>
        <m:rPr/>
        <w:rPr>
          <w:rFonts w:hint="eastAsia"/>
          <w:lang w:val="en-US" w:eastAsia="zh-CN"/>
        </w:rPr>
        <w:t>将矩阵的次数转化为二进制数</w:t>
      </w:r>
    </w:p>
    <w:p>
      <w:pPr>
        <w:pStyle w:val="24"/>
        <w:bidi w:val="0"/>
        <m:rPr/>
        <w:rPr>
          <w:rFonts w:hint="default"/>
          <w:lang w:val="en-US" w:eastAsia="zh-CN"/>
        </w:rPr>
      </w:pPr>
      <w:r>
        <m:rPr/>
        <w:rPr>
          <w:rFonts w:hint="eastAsia"/>
          <w:lang w:val="en-US" w:eastAsia="zh-CN"/>
        </w:rPr>
        <w:t>求解得到的结果</w:t>
      </w:r>
    </w:p>
    <w:p>
      <w:pPr>
        <w:pStyle w:val="24"/>
        <w:numPr>
          <w:numId w:val="0"/>
        </w:numPr>
        <w:bidi w:val="0"/>
        <w:ind w:leftChars="0"/>
        <m:rPr/>
        <w:rPr>
          <w:rFonts w:hint="eastAsia"/>
          <w:lang w:val="en-US" w:eastAsia="zh-CN"/>
        </w:rPr>
      </w:pPr>
      <w:r>
        <m:rPr/>
        <w:rPr>
          <w:rFonts w:hint="eastAsia"/>
          <w:lang w:val="en-US" w:eastAsia="zh-CN"/>
        </w:rPr>
        <w:t>代码设计思路可以采用递归或迭代的方式进行矩阵快速幂的算法设计。</w:t>
      </w:r>
    </w:p>
    <w:p>
      <w:pPr>
        <w:pStyle w:val="24"/>
        <w:numPr>
          <w:numId w:val="0"/>
        </w:numPr>
        <w:bidi w:val="0"/>
        <w:ind w:leftChars="0"/>
        <m:rPr/>
        <w:rPr>
          <w:rFonts w:hint="default"/>
          <w:lang w:val="en-US" w:eastAsia="zh-CN"/>
        </w:rPr>
      </w:pPr>
      <w:r>
        <m:rPr/>
        <w:rPr>
          <w:rFonts w:hint="eastAsia"/>
          <w:lang w:val="en-US" w:eastAsia="zh-CN"/>
        </w:rPr>
        <w:t>在马尔科夫链迭代的过程中，需要大量进行转移矩阵的乘法计算，会带来极大的计算压力。而矩阵快速幂巧妙地</w:t>
      </w:r>
      <w:r>
        <w:rPr>
          <w:rFonts w:hint="eastAsia"/>
          <w:lang w:val="en-US" w:eastAsia="zh-CN"/>
        </w:rPr>
        <w:t>减少转换矩阵迭代次数，加快迭代速度，是提高性能的方法之一。</w:t>
      </w:r>
    </w:p>
    <w:p>
      <w:pPr>
        <w:numPr>
          <w:ilvl w:val="1"/>
          <w:numId w:val="15"/>
        </w:numPr>
        <w:ind w:left="0" w:leftChars="0" w:firstLine="0" w:firstLineChars="0"/>
        <w:outlineLvl w:val="2"/>
        <m:rPr/>
        <w:rPr>
          <w:rStyle w:val="256"/>
          <w:rFonts w:hint="eastAsia"/>
          <w:lang w:val="en-US" w:eastAsia="zh-CN"/>
        </w:rPr>
      </w:pPr>
      <w:r>
        <m:rPr/>
        <w:rPr>
          <w:rStyle w:val="256"/>
          <w:rFonts w:hint="eastAsia"/>
          <w:lang w:val="en-US" w:eastAsia="zh-CN"/>
        </w:rPr>
        <w:t>衰减矩阵</w:t>
      </w:r>
    </w:p>
    <w:p>
      <w:pPr>
        <w:pStyle w:val="24"/>
        <w:bidi w:val="0"/>
        <m:rPr/>
        <w:rPr>
          <w:rFonts w:hint="default"/>
          <w:lang w:val="en-US" w:eastAsia="zh-CN"/>
        </w:rPr>
      </w:pPr>
      <w:r>
        <m:rPr/>
        <w:rPr>
          <w:rFonts w:hint="eastAsia"/>
          <w:lang w:val="en-US" w:eastAsia="zh-CN"/>
        </w:rPr>
        <w:t>挑战与措施</w:t>
      </w:r>
    </w:p>
    <w:p>
      <w:pPr>
        <w:bidi w:val="0"/>
        <m:rPr/>
        <w:rPr>
          <w:rFonts w:hint="eastAsia"/>
          <w:lang w:val="en-US" w:eastAsia="zh-CN"/>
        </w:rPr>
      </w:pPr>
      <w:r>
        <m:rPr/>
        <w:rPr>
          <w:rFonts w:hint="eastAsia"/>
          <w:lang w:val="en-US" w:eastAsia="zh-CN"/>
        </w:rPr>
        <w:t>如前文所述，本文设计衰减矩阵的目的是为了更好地拟合现实场景中人们访问网页的情形：</w:t>
      </w:r>
      <w:bookmarkStart w:id="0" w:name="OLE_LINK1"/>
      <w:r>
        <m:rPr/>
        <w:rPr>
          <w:rFonts w:hint="eastAsia"/>
          <w:lang w:val="en-US" w:eastAsia="zh-CN"/>
        </w:rPr>
        <w:t>人们在连续访问网页后会产生一定的兴趣衰减，进而对转换矩阵的数值产生影响</w:t>
      </w:r>
      <w:bookmarkEnd w:id="0"/>
      <w:r>
        <m:rPr/>
        <w:rPr>
          <w:rFonts w:hint="eastAsia"/>
          <w:lang w:val="en-US" w:eastAsia="zh-CN"/>
        </w:rPr>
        <w:t>（就是前文提到的动态链接效果）。</w:t>
      </w:r>
    </w:p>
    <w:p>
      <w:pPr>
        <w:bidi w:val="0"/>
        <m:rPr/>
        <w:rPr>
          <w:rFonts w:hint="default"/>
          <w:lang w:val="en-US" w:eastAsia="zh-CN"/>
        </w:rPr>
      </w:pPr>
      <w:r>
        <m:rPr/>
        <w:rPr>
          <w:rFonts w:hint="eastAsia"/>
          <w:lang w:val="en-US" w:eastAsia="zh-CN"/>
        </w:rPr>
        <w:t>然而，在常规算法中，如果在每次进行一次状态更迭时即进行一次链接效果更新计算，这样会导致每次更新后得到的转化矩阵都不一致，带来的影响就是原本用于加速迭代过程的</w:t>
      </w:r>
    </w:p>
    <w:p>
      <w:pPr>
        <w:bidi w:val="0"/>
        <m:rPr/>
        <w:rPr>
          <w:rFonts w:hint="eastAsia"/>
          <w:lang w:val="en-US" w:eastAsia="zh-CN"/>
        </w:rPr>
      </w:pPr>
      <w:r>
        <m:rPr/>
        <w:rPr>
          <w:rFonts w:hint="eastAsia"/>
          <w:lang w:val="en-US" w:eastAsia="zh-CN"/>
        </w:rPr>
        <w:t>因此我们根据矩阵快速幂运算的特点，提出这样的计算思路：划分出迭代单元，每个迭代单元中进行一定次数的迭代运算，在期间统计用户访问的网站，用户在访问同一个网站后带来了一定的兴趣衰减，我们并不直接更新衰减的结果，而是在一次迭代单元后才对衰减结果进行分析。这样，在单个迭代单元内依旧可以使用矩阵快速幂算法，可以降低由于考虑动态链接效果带来的算法速度下降问题。</w:t>
      </w:r>
    </w:p>
    <w:p>
      <w:pPr>
        <w:pStyle w:val="24"/>
        <w:bidi w:val="0"/>
        <m:rPr/>
        <w:rPr>
          <w:rFonts w:hint="default"/>
          <w:lang w:val="en-US" w:eastAsia="zh-CN"/>
        </w:rPr>
      </w:pPr>
      <w:r>
        <m:rPr/>
        <w:rPr>
          <w:rFonts w:hint="eastAsia"/>
          <w:lang w:val="en-US" w:eastAsia="zh-CN"/>
        </w:rPr>
        <w:t>程序算法设计</w:t>
      </w:r>
    </w:p>
    <w:p>
      <w:pPr>
        <w:pStyle w:val="24"/>
        <w:numPr>
          <w:ilvl w:val="0"/>
          <w:numId w:val="16"/>
        </w:numPr>
        <w:bidi w:val="0"/>
        <w:ind w:left="809" w:leftChars="0"/>
        <m:rPr/>
        <w:rPr>
          <w:rFonts w:hint="default"/>
          <w:lang w:val="en-US" w:eastAsia="zh-CN"/>
        </w:rPr>
      </w:pPr>
      <w:r>
        <m:rPr/>
        <w:rPr>
          <w:rFonts w:hint="eastAsia"/>
          <w:lang w:val="en-US" w:eastAsia="zh-CN"/>
        </w:rPr>
        <w:t>单元迭代的设计：封装矩阵快速幂算法，迭代一定次数。在单元迭代之后及时进行衰减处理，然后用状态矩阵与衰减后的转换矩阵作乘。</w:t>
      </w:r>
    </w:p>
    <w:p>
      <w:pPr>
        <w:pStyle w:val="24"/>
        <w:numPr>
          <w:ilvl w:val="0"/>
          <w:numId w:val="16"/>
        </w:numPr>
        <w:bidi w:val="0"/>
        <w:ind w:left="809" w:leftChars="0"/>
        <m:rPr/>
        <w:rPr>
          <w:rFonts w:hint="default"/>
          <w:lang w:val="en-US" w:eastAsia="zh-CN"/>
        </w:rPr>
      </w:pPr>
      <w:r>
        <m:rPr/>
        <w:rPr>
          <w:rFonts w:hint="eastAsia"/>
          <w:lang w:val="en-US" w:eastAsia="zh-CN"/>
        </w:rPr>
        <w:t>衰减矩阵的设计：综合考虑当前状态中各网页的权重，上次迭代的转移矩阵显示出的“访问概率”对于下次迭代产生的影响。</w:t>
      </w:r>
    </w:p>
    <w:p>
      <w:pPr>
        <w:pStyle w:val="24"/>
        <w:numPr>
          <w:ilvl w:val="0"/>
          <w:numId w:val="16"/>
        </w:numPr>
        <w:bidi w:val="0"/>
        <w:ind w:left="809" w:leftChars="0"/>
        <m:rPr/>
        <w:rPr>
          <w:rFonts w:hint="default"/>
          <w:lang w:val="en-US" w:eastAsia="zh-CN"/>
        </w:rPr>
      </w:pPr>
      <w:r>
        <m:rPr/>
        <w:rPr>
          <w:rFonts w:hint="eastAsia"/>
          <w:lang w:val="en-US" w:eastAsia="zh-CN"/>
        </w:rPr>
        <w:t>全过程迭代（全过程迭代可能包含若干次单元迭代）的思路：采用递归算法进行设计</w:t>
      </w:r>
    </w:p>
    <w:p>
      <w:pPr>
        <w:pStyle w:val="24"/>
        <w:numPr>
          <w:ilvl w:val="1"/>
          <w:numId w:val="16"/>
        </w:numPr>
        <w:tabs>
          <w:tab w:val="clear" w:pos="840"/>
        </w:tabs>
        <w:bidi w:val="0"/>
        <w:ind w:left="1229" w:leftChars="0"/>
        <m:rPr/>
        <w:rPr>
          <w:rFonts w:hint="default"/>
          <w:lang w:val="en-US" w:eastAsia="zh-CN"/>
        </w:rPr>
      </w:pPr>
      <w:r>
        <m:rPr/>
        <w:rPr>
          <w:rFonts w:hint="eastAsia"/>
          <w:lang w:val="en-US" w:eastAsia="zh-CN"/>
        </w:rPr>
        <w:t>如果满足需迭代次数大于单元迭代的迭代次数，先进行一次单元迭代，然后递归调用本函数。</w:t>
      </w:r>
    </w:p>
    <w:p>
      <w:pPr>
        <w:pStyle w:val="24"/>
        <w:numPr>
          <w:ilvl w:val="1"/>
          <w:numId w:val="16"/>
        </w:numPr>
        <w:tabs>
          <w:tab w:val="clear" w:pos="840"/>
        </w:tabs>
        <w:bidi w:val="0"/>
        <w:ind w:left="1229" w:leftChars="0"/>
        <m:rPr/>
        <w:rPr>
          <w:rFonts w:hint="default"/>
          <w:lang w:val="en-US" w:eastAsia="zh-CN"/>
        </w:rPr>
      </w:pPr>
      <w:r>
        <m:rPr/>
        <w:rPr>
          <w:rFonts w:hint="eastAsia"/>
          <w:lang w:val="en-US" w:eastAsia="zh-CN"/>
        </w:rPr>
        <w:t>如果</w:t>
      </w:r>
      <w:r>
        <w:rPr>
          <w:rFonts w:hint="eastAsia"/>
          <w:lang w:val="en-US" w:eastAsia="zh-CN"/>
        </w:rPr>
        <w:t>需迭代次数</w:t>
      </w:r>
      <w:r>
        <m:rPr/>
        <w:rPr>
          <w:rFonts w:hint="eastAsia"/>
          <w:lang w:val="en-US" w:eastAsia="zh-CN"/>
        </w:rPr>
        <w:t>不满足</w:t>
      </w:r>
      <w:r>
        <w:rPr>
          <w:rFonts w:hint="eastAsia"/>
          <w:lang w:val="en-US" w:eastAsia="zh-CN"/>
        </w:rPr>
        <w:t>大于单元迭代的迭代次数，则直接迭代完毕，不需要调用衰减矩阵进行处理。</w:t>
      </w:r>
    </w:p>
    <w:p>
      <w:pPr>
        <w:pStyle w:val="4"/>
        <w:bidi w:val="0"/>
        <w:outlineLvl w:val="0"/>
        <w:rPr>
          <w:rFonts w:hint="default"/>
          <w:lang w:val="en-US" w:eastAsia="zh-CN"/>
        </w:rPr>
      </w:pPr>
      <w:r>
        <w:rPr>
          <w:rFonts w:hint="eastAsia"/>
          <w:lang w:val="en-US" w:eastAsia="zh-CN"/>
        </w:rPr>
        <w:t>（五）程序代码清单</w:t>
      </w:r>
    </w:p>
    <w:p>
      <w:pPr>
        <w:rPr>
          <w:rFonts w:hint="eastAsia"/>
          <w:lang w:val="en-US" w:eastAsia="zh-CN"/>
        </w:rPr>
      </w:pPr>
      <w:r>
        <w:rPr>
          <w:rFonts w:hint="eastAsia"/>
          <w:lang w:val="en-US" w:eastAsia="zh-CN"/>
        </w:rPr>
        <w:t>1. 代码文件1：markov_try.py  马尔可夫过程最终达到稳态的实验python代码</w:t>
      </w:r>
      <w:bookmarkStart w:id="1" w:name="_GoBack"/>
      <w:bookmarkEnd w:id="1"/>
    </w:p>
    <w:p>
      <w:pPr>
        <w:outlineLvl w:val="9"/>
        <w:rPr>
          <w:rFonts w:hint="default"/>
          <w:lang w:val="en-US" w:eastAsia="zh-CN"/>
        </w:rPr>
      </w:pPr>
      <w:r>
        <w:rPr>
          <w:rFonts w:hint="eastAsia"/>
          <w:lang w:val="en-US" w:eastAsia="zh-CN"/>
        </w:rPr>
        <w:t>2. 代码文件2：rank.py  网页排名生成模拟python代码</w:t>
      </w:r>
    </w:p>
    <w:p>
      <w:pPr>
        <w:rPr>
          <w:rFonts w:hint="default"/>
          <w:lang w:val="en-US" w:eastAsia="zh-CN"/>
        </w:rPr>
      </w:pPr>
      <w:r>
        <w:rPr>
          <w:rFonts w:hint="eastAsia"/>
          <w:lang w:val="en-US" w:eastAsia="zh-CN"/>
        </w:rPr>
        <w:t>3. 代码文件3：optimize.cpp  马尔可夫转换矩阵快速幂算法 &amp; 马尔可夫迭代单元与衰减矩阵设计封装C++ 代码</w:t>
      </w:r>
    </w:p>
    <w:p>
      <w:pPr>
        <w:pStyle w:val="2"/>
        <w:bidi w:val="0"/>
        <w:rPr>
          <w:rFonts w:hint="default"/>
          <w:lang w:val="en-US" w:eastAsia="zh-CN"/>
        </w:rPr>
      </w:pPr>
      <w:r>
        <w:rPr>
          <w:rFonts w:hint="eastAsia"/>
          <w:lang w:val="en-US" w:eastAsia="zh-CN"/>
        </w:rPr>
        <w:t>备注：.py代码是实验程序，支持直接运行；C++代码是代码框架，不支持直接运行，需要根据具体情形进一步填充代码内容，但整体上能反映算法设计思路。</w:t>
      </w:r>
    </w:p>
    <w:p>
      <w:pPr>
        <w:pStyle w:val="4"/>
        <w:bidi w:val="0"/>
        <w:outlineLvl w:val="0"/>
        <w:rPr>
          <w:rFonts w:hint="default"/>
          <w:lang w:val="en-US" w:eastAsia="zh-CN"/>
        </w:rPr>
      </w:pPr>
      <w:r>
        <w:rPr>
          <w:rFonts w:hint="eastAsia"/>
          <w:lang w:val="en-US" w:eastAsia="zh-CN"/>
        </w:rPr>
        <w:t>（六）结论与问题</w:t>
      </w:r>
    </w:p>
    <w:p>
      <w:pPr>
        <w:rPr>
          <w:rFonts w:hint="eastAsia"/>
          <w:lang w:val="en-US" w:eastAsia="zh-CN"/>
        </w:rPr>
      </w:pPr>
      <w:r>
        <w:rPr>
          <w:rFonts w:hint="eastAsia"/>
          <w:lang w:val="en-US" w:eastAsia="zh-CN"/>
        </w:rPr>
        <w:t>本文从马尔科夫链出发，通过探究该算法的数学基础和概括Google Page Rank中的过程和思路，对于该算法有了比较深入的了解。本文提出的关于加速迭代和更精确拟合现实的算法优化设计其实也建立在这种基础上。</w:t>
      </w:r>
    </w:p>
    <w:p>
      <w:pPr>
        <w:rPr>
          <w:rFonts w:hint="eastAsia"/>
          <w:lang w:val="en-US" w:eastAsia="zh-CN"/>
        </w:rPr>
      </w:pPr>
      <w:r>
        <w:rPr>
          <w:rFonts w:hint="eastAsia"/>
          <w:lang w:val="en-US" w:eastAsia="zh-CN"/>
        </w:rPr>
        <w:t>当前工作仍存在的问题是，算法给出的对应代码只是阐述相关设想的架构而非具体工业化的实践代码，所以设想尚未经过实践检验是本文存在的一个问题。</w:t>
      </w:r>
    </w:p>
    <w:p>
      <w:pPr>
        <w:rPr>
          <w:rFonts w:hint="default"/>
          <w:lang w:val="en-US" w:eastAsia="zh-CN"/>
        </w:rPr>
      </w:pPr>
      <w:r>
        <w:rPr>
          <w:rFonts w:hint="eastAsia"/>
          <w:lang w:val="en-US" w:eastAsia="zh-CN"/>
        </w:rPr>
        <w:t>期末作业开始时本来希望以马尔可夫链决策过程强化学习作为选题，但是因为一些原因最后一星期中在更换了选题，导致本篇内容准备略有些仓促，但也算是尽力完成了。</w:t>
      </w:r>
    </w:p>
    <w:p>
      <w:pPr>
        <w:rPr>
          <w:rFonts w:hint="default"/>
          <w:lang w:val="en-US" w:eastAsia="zh-CN"/>
        </w:rPr>
      </w:pPr>
      <w:r>
        <w:rPr>
          <w:rFonts w:hint="eastAsia"/>
          <w:lang w:val="en-US" w:eastAsia="zh-CN"/>
        </w:rPr>
        <w:t>尽管如此，经过一学期的《实用算法与程序设计》课程的学习，对于算法在工业中的运用，一个算法如何从提出到落地，再到切实解决人们日常生活问题的过程都有很深的体会，这次期末作业更是让我深入体会到了一个具体领域中算法的重要意义。</w:t>
      </w:r>
    </w:p>
    <w:sectPr>
      <w:footerReference r:id="rId5" w:type="default"/>
      <w:pgSz w:w="11906" w:h="16838"/>
      <w:pgMar w:top="1440" w:right="1080" w:bottom="1829" w:left="1080" w:header="720" w:footer="1008"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r>
      <w:rPr>
        <w:lang w:val="zh-CN" w:bidi="zh-CN"/>
      </w:rPr>
      <w:fldChar w:fldCharType="begin"/>
    </w:r>
    <w:r>
      <w:rPr>
        <w:lang w:val="zh-CN" w:bidi="zh-CN"/>
      </w:rPr>
      <w:instrText xml:space="preserve"> PAGE   \* MERGEFORMAT </w:instrText>
    </w:r>
    <w:r>
      <w:rPr>
        <w:lang w:val="zh-CN" w:bidi="zh-CN"/>
      </w:rPr>
      <w:fldChar w:fldCharType="separate"/>
    </w:r>
    <w:r>
      <w:rPr>
        <w:lang w:val="zh-CN" w:bidi="zh-CN"/>
      </w:rPr>
      <w:t>2</w:t>
    </w:r>
    <w:r>
      <w:rPr>
        <w:lang w:val="zh-CN" w:bidi="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67492"/>
    <w:multiLevelType w:val="singleLevel"/>
    <w:tmpl w:val="AF267492"/>
    <w:lvl w:ilvl="0" w:tentative="0">
      <w:start w:val="4"/>
      <w:numFmt w:val="chineseCounting"/>
      <w:suff w:val="nothing"/>
      <w:lvlText w:val="（%1）"/>
      <w:lvlJc w:val="left"/>
      <w:rPr>
        <w:rFonts w:hint="eastAsia"/>
      </w:rPr>
    </w:lvl>
  </w:abstractNum>
  <w:abstractNum w:abstractNumId="1">
    <w:nsid w:val="FFFFFF7C"/>
    <w:multiLevelType w:val="singleLevel"/>
    <w:tmpl w:val="FFFFFF7C"/>
    <w:lvl w:ilvl="0" w:tentative="0">
      <w:start w:val="1"/>
      <w:numFmt w:val="decimal"/>
      <w:pStyle w:val="65"/>
      <w:lvlText w:val="%1."/>
      <w:lvlJc w:val="left"/>
      <w:pPr>
        <w:tabs>
          <w:tab w:val="left" w:pos="1492"/>
        </w:tabs>
        <w:ind w:left="1492" w:hanging="360"/>
      </w:pPr>
    </w:lvl>
  </w:abstractNum>
  <w:abstractNum w:abstractNumId="2">
    <w:nsid w:val="FFFFFF7D"/>
    <w:multiLevelType w:val="singleLevel"/>
    <w:tmpl w:val="FFFFFF7D"/>
    <w:lvl w:ilvl="0" w:tentative="0">
      <w:start w:val="1"/>
      <w:numFmt w:val="decimal"/>
      <w:pStyle w:val="47"/>
      <w:lvlText w:val="%1."/>
      <w:lvlJc w:val="left"/>
      <w:pPr>
        <w:tabs>
          <w:tab w:val="left" w:pos="1209"/>
        </w:tabs>
        <w:ind w:left="1209" w:hanging="360"/>
      </w:pPr>
    </w:lvl>
  </w:abstractNum>
  <w:abstractNum w:abstractNumId="3">
    <w:nsid w:val="FFFFFF7E"/>
    <w:multiLevelType w:val="singleLevel"/>
    <w:tmpl w:val="FFFFFF7E"/>
    <w:lvl w:ilvl="0" w:tentative="0">
      <w:start w:val="1"/>
      <w:numFmt w:val="decimal"/>
      <w:pStyle w:val="36"/>
      <w:lvlText w:val="%1."/>
      <w:lvlJc w:val="left"/>
      <w:pPr>
        <w:tabs>
          <w:tab w:val="left" w:pos="926"/>
        </w:tabs>
        <w:ind w:left="926" w:hanging="360"/>
      </w:pPr>
    </w:lvl>
  </w:abstractNum>
  <w:abstractNum w:abstractNumId="4">
    <w:nsid w:val="FFFFFF7F"/>
    <w:multiLevelType w:val="singleLevel"/>
    <w:tmpl w:val="FFFFFF7F"/>
    <w:lvl w:ilvl="0" w:tentative="0">
      <w:start w:val="1"/>
      <w:numFmt w:val="decimal"/>
      <w:pStyle w:val="14"/>
      <w:lvlText w:val="%1."/>
      <w:lvlJc w:val="left"/>
      <w:pPr>
        <w:tabs>
          <w:tab w:val="left" w:pos="643"/>
        </w:tabs>
        <w:ind w:left="643" w:hanging="360"/>
      </w:pPr>
    </w:lvl>
  </w:abstractNum>
  <w:abstractNum w:abstractNumId="5">
    <w:nsid w:val="FFFFFF80"/>
    <w:multiLevelType w:val="singleLevel"/>
    <w:tmpl w:val="FFFFFF80"/>
    <w:lvl w:ilvl="0" w:tentative="0">
      <w:start w:val="1"/>
      <w:numFmt w:val="bullet"/>
      <w:pStyle w:val="46"/>
      <w:lvlText w:val=""/>
      <w:lvlJc w:val="left"/>
      <w:pPr>
        <w:tabs>
          <w:tab w:val="left" w:pos="1492"/>
        </w:tabs>
        <w:ind w:left="1492" w:hanging="360"/>
      </w:pPr>
      <w:rPr>
        <w:rFonts w:hint="default" w:ascii="Symbol" w:hAnsi="Symbol"/>
      </w:rPr>
    </w:lvl>
  </w:abstractNum>
  <w:abstractNum w:abstractNumId="6">
    <w:nsid w:val="FFFFFF81"/>
    <w:multiLevelType w:val="multilevel"/>
    <w:tmpl w:val="FFFFFF81"/>
    <w:lvl w:ilvl="0" w:tentative="0">
      <w:start w:val="1"/>
      <w:numFmt w:val="bullet"/>
      <w:pStyle w:val="17"/>
      <w:lvlText w:val=""/>
      <w:lvlJc w:val="left"/>
      <w:pPr>
        <w:tabs>
          <w:tab w:val="left" w:pos="1209"/>
        </w:tabs>
        <w:ind w:left="1209" w:hanging="360"/>
      </w:pPr>
      <w:rPr>
        <w:rFonts w:hint="default" w:ascii="Symbol" w:hAnsi="Symbol"/>
      </w:rPr>
    </w:lvl>
    <w:lvl w:ilvl="1" w:tentative="0">
      <w:start w:val="1"/>
      <w:numFmt w:val="bullet"/>
      <w:lvlText w:val=""/>
      <w:lvlJc w:val="left"/>
      <w:pPr>
        <w:tabs>
          <w:tab w:val="left" w:pos="840"/>
        </w:tabs>
        <w:ind w:left="1689" w:leftChars="0" w:hanging="420" w:firstLineChars="0"/>
      </w:pPr>
      <w:rPr>
        <w:rFonts w:hint="default" w:ascii="Wingdings" w:hAnsi="Wingdings"/>
      </w:rPr>
    </w:lvl>
    <w:lvl w:ilvl="2" w:tentative="0">
      <w:start w:val="1"/>
      <w:numFmt w:val="bullet"/>
      <w:lvlText w:val=""/>
      <w:lvlJc w:val="left"/>
      <w:pPr>
        <w:tabs>
          <w:tab w:val="left" w:pos="1260"/>
        </w:tabs>
        <w:ind w:left="2109" w:leftChars="0" w:hanging="420" w:firstLineChars="0"/>
      </w:pPr>
      <w:rPr>
        <w:rFonts w:hint="default" w:ascii="Wingdings" w:hAnsi="Wingdings"/>
      </w:rPr>
    </w:lvl>
    <w:lvl w:ilvl="3" w:tentative="0">
      <w:start w:val="1"/>
      <w:numFmt w:val="bullet"/>
      <w:lvlText w:val=""/>
      <w:lvlJc w:val="left"/>
      <w:pPr>
        <w:tabs>
          <w:tab w:val="left" w:pos="1680"/>
        </w:tabs>
        <w:ind w:left="2529" w:leftChars="0" w:hanging="420" w:firstLineChars="0"/>
      </w:pPr>
      <w:rPr>
        <w:rFonts w:hint="default" w:ascii="Wingdings" w:hAnsi="Wingdings"/>
      </w:rPr>
    </w:lvl>
    <w:lvl w:ilvl="4" w:tentative="0">
      <w:start w:val="1"/>
      <w:numFmt w:val="bullet"/>
      <w:lvlText w:val=""/>
      <w:lvlJc w:val="left"/>
      <w:pPr>
        <w:tabs>
          <w:tab w:val="left" w:pos="2100"/>
        </w:tabs>
        <w:ind w:left="2949" w:leftChars="0" w:hanging="420" w:firstLineChars="0"/>
      </w:pPr>
      <w:rPr>
        <w:rFonts w:hint="default" w:ascii="Wingdings" w:hAnsi="Wingdings"/>
      </w:rPr>
    </w:lvl>
    <w:lvl w:ilvl="5" w:tentative="0">
      <w:start w:val="1"/>
      <w:numFmt w:val="bullet"/>
      <w:lvlText w:val=""/>
      <w:lvlJc w:val="left"/>
      <w:pPr>
        <w:tabs>
          <w:tab w:val="left" w:pos="2520"/>
        </w:tabs>
        <w:ind w:left="3369" w:leftChars="0" w:hanging="420" w:firstLineChars="0"/>
      </w:pPr>
      <w:rPr>
        <w:rFonts w:hint="default" w:ascii="Wingdings" w:hAnsi="Wingdings"/>
      </w:rPr>
    </w:lvl>
    <w:lvl w:ilvl="6" w:tentative="0">
      <w:start w:val="1"/>
      <w:numFmt w:val="bullet"/>
      <w:lvlText w:val=""/>
      <w:lvlJc w:val="left"/>
      <w:pPr>
        <w:tabs>
          <w:tab w:val="left" w:pos="2940"/>
        </w:tabs>
        <w:ind w:left="3789" w:leftChars="0" w:hanging="420" w:firstLineChars="0"/>
      </w:pPr>
      <w:rPr>
        <w:rFonts w:hint="default" w:ascii="Wingdings" w:hAnsi="Wingdings"/>
      </w:rPr>
    </w:lvl>
    <w:lvl w:ilvl="7" w:tentative="0">
      <w:start w:val="1"/>
      <w:numFmt w:val="bullet"/>
      <w:lvlText w:val=""/>
      <w:lvlJc w:val="left"/>
      <w:pPr>
        <w:tabs>
          <w:tab w:val="left" w:pos="3360"/>
        </w:tabs>
        <w:ind w:left="4209" w:leftChars="0" w:hanging="420" w:firstLineChars="0"/>
      </w:pPr>
      <w:rPr>
        <w:rFonts w:hint="default" w:ascii="Wingdings" w:hAnsi="Wingdings"/>
      </w:rPr>
    </w:lvl>
    <w:lvl w:ilvl="8" w:tentative="0">
      <w:start w:val="1"/>
      <w:numFmt w:val="bullet"/>
      <w:lvlText w:val=""/>
      <w:lvlJc w:val="left"/>
      <w:pPr>
        <w:tabs>
          <w:tab w:val="left" w:pos="3780"/>
        </w:tabs>
        <w:ind w:left="4629" w:leftChars="0" w:hanging="420" w:firstLineChars="0"/>
      </w:pPr>
      <w:rPr>
        <w:rFonts w:hint="default" w:ascii="Wingdings" w:hAnsi="Wingdings"/>
      </w:rPr>
    </w:lvl>
  </w:abstractNum>
  <w:abstractNum w:abstractNumId="7">
    <w:nsid w:val="FFFFFF82"/>
    <w:multiLevelType w:val="singleLevel"/>
    <w:tmpl w:val="FFFFFF82"/>
    <w:lvl w:ilvl="0" w:tentative="0">
      <w:start w:val="1"/>
      <w:numFmt w:val="bullet"/>
      <w:pStyle w:val="33"/>
      <w:lvlText w:val=""/>
      <w:lvlJc w:val="left"/>
      <w:pPr>
        <w:tabs>
          <w:tab w:val="left" w:pos="926"/>
        </w:tabs>
        <w:ind w:left="926" w:hanging="360"/>
      </w:pPr>
      <w:rPr>
        <w:rFonts w:hint="default" w:ascii="Symbol" w:hAnsi="Symbol"/>
      </w:rPr>
    </w:lvl>
  </w:abstractNum>
  <w:abstractNum w:abstractNumId="8">
    <w:nsid w:val="FFFFFF83"/>
    <w:multiLevelType w:val="multilevel"/>
    <w:tmpl w:val="FFFFFF83"/>
    <w:lvl w:ilvl="0" w:tentative="0">
      <w:start w:val="1"/>
      <w:numFmt w:val="bullet"/>
      <w:pStyle w:val="40"/>
      <w:lvlText w:val=""/>
      <w:lvlJc w:val="left"/>
      <w:pPr>
        <w:tabs>
          <w:tab w:val="left" w:pos="643"/>
        </w:tabs>
        <w:ind w:left="643" w:hanging="360"/>
      </w:pPr>
      <w:rPr>
        <w:rFonts w:hint="default" w:ascii="Symbol" w:hAnsi="Symbol"/>
      </w:rPr>
    </w:lvl>
    <w:lvl w:ilvl="1" w:tentative="0">
      <w:start w:val="1"/>
      <w:numFmt w:val="bullet"/>
      <w:lvlText w:val=""/>
      <w:lvlJc w:val="left"/>
      <w:pPr>
        <w:tabs>
          <w:tab w:val="left" w:pos="840"/>
        </w:tabs>
        <w:ind w:left="1123" w:leftChars="0" w:hanging="420" w:firstLineChars="0"/>
      </w:pPr>
      <w:rPr>
        <w:rFonts w:hint="default" w:ascii="Wingdings" w:hAnsi="Wingdings"/>
      </w:rPr>
    </w:lvl>
    <w:lvl w:ilvl="2" w:tentative="0">
      <w:start w:val="1"/>
      <w:numFmt w:val="bullet"/>
      <w:lvlText w:val=""/>
      <w:lvlJc w:val="left"/>
      <w:pPr>
        <w:tabs>
          <w:tab w:val="left" w:pos="1260"/>
        </w:tabs>
        <w:ind w:left="1543" w:leftChars="0" w:hanging="420" w:firstLineChars="0"/>
      </w:pPr>
      <w:rPr>
        <w:rFonts w:hint="default" w:ascii="Wingdings" w:hAnsi="Wingdings"/>
      </w:rPr>
    </w:lvl>
    <w:lvl w:ilvl="3" w:tentative="0">
      <w:start w:val="1"/>
      <w:numFmt w:val="bullet"/>
      <w:lvlText w:val=""/>
      <w:lvlJc w:val="left"/>
      <w:pPr>
        <w:tabs>
          <w:tab w:val="left" w:pos="1680"/>
        </w:tabs>
        <w:ind w:left="1963" w:leftChars="0" w:hanging="420" w:firstLineChars="0"/>
      </w:pPr>
      <w:rPr>
        <w:rFonts w:hint="default" w:ascii="Wingdings" w:hAnsi="Wingdings"/>
      </w:rPr>
    </w:lvl>
    <w:lvl w:ilvl="4" w:tentative="0">
      <w:start w:val="1"/>
      <w:numFmt w:val="bullet"/>
      <w:lvlText w:val=""/>
      <w:lvlJc w:val="left"/>
      <w:pPr>
        <w:tabs>
          <w:tab w:val="left" w:pos="2100"/>
        </w:tabs>
        <w:ind w:left="2383" w:leftChars="0" w:hanging="420" w:firstLineChars="0"/>
      </w:pPr>
      <w:rPr>
        <w:rFonts w:hint="default" w:ascii="Wingdings" w:hAnsi="Wingdings"/>
      </w:rPr>
    </w:lvl>
    <w:lvl w:ilvl="5" w:tentative="0">
      <w:start w:val="1"/>
      <w:numFmt w:val="bullet"/>
      <w:lvlText w:val=""/>
      <w:lvlJc w:val="left"/>
      <w:pPr>
        <w:tabs>
          <w:tab w:val="left" w:pos="2520"/>
        </w:tabs>
        <w:ind w:left="2803" w:leftChars="0" w:hanging="420" w:firstLineChars="0"/>
      </w:pPr>
      <w:rPr>
        <w:rFonts w:hint="default" w:ascii="Wingdings" w:hAnsi="Wingdings"/>
      </w:rPr>
    </w:lvl>
    <w:lvl w:ilvl="6" w:tentative="0">
      <w:start w:val="1"/>
      <w:numFmt w:val="bullet"/>
      <w:lvlText w:val=""/>
      <w:lvlJc w:val="left"/>
      <w:pPr>
        <w:tabs>
          <w:tab w:val="left" w:pos="2940"/>
        </w:tabs>
        <w:ind w:left="3223" w:leftChars="0" w:hanging="420" w:firstLineChars="0"/>
      </w:pPr>
      <w:rPr>
        <w:rFonts w:hint="default" w:ascii="Wingdings" w:hAnsi="Wingdings"/>
      </w:rPr>
    </w:lvl>
    <w:lvl w:ilvl="7" w:tentative="0">
      <w:start w:val="1"/>
      <w:numFmt w:val="bullet"/>
      <w:lvlText w:val=""/>
      <w:lvlJc w:val="left"/>
      <w:pPr>
        <w:tabs>
          <w:tab w:val="left" w:pos="3360"/>
        </w:tabs>
        <w:ind w:left="3643" w:leftChars="0" w:hanging="420" w:firstLineChars="0"/>
      </w:pPr>
      <w:rPr>
        <w:rFonts w:hint="default" w:ascii="Wingdings" w:hAnsi="Wingdings"/>
      </w:rPr>
    </w:lvl>
    <w:lvl w:ilvl="8" w:tentative="0">
      <w:start w:val="1"/>
      <w:numFmt w:val="bullet"/>
      <w:lvlText w:val=""/>
      <w:lvlJc w:val="left"/>
      <w:pPr>
        <w:tabs>
          <w:tab w:val="left" w:pos="3780"/>
        </w:tabs>
        <w:ind w:left="4063" w:leftChars="0" w:hanging="420" w:firstLineChars="0"/>
      </w:pPr>
      <w:rPr>
        <w:rFonts w:hint="default" w:ascii="Wingdings" w:hAnsi="Wingdings"/>
      </w:rPr>
    </w:lvl>
  </w:abstractNum>
  <w:abstractNum w:abstractNumId="9">
    <w:nsid w:val="FFFFFF88"/>
    <w:multiLevelType w:val="singleLevel"/>
    <w:tmpl w:val="FFFFFF88"/>
    <w:lvl w:ilvl="0" w:tentative="0">
      <w:start w:val="1"/>
      <w:numFmt w:val="decimal"/>
      <w:pStyle w:val="20"/>
      <w:lvlText w:val="%1."/>
      <w:lvlJc w:val="left"/>
      <w:pPr>
        <w:tabs>
          <w:tab w:val="left" w:pos="389"/>
        </w:tabs>
        <w:ind w:left="389" w:hanging="389"/>
      </w:pPr>
      <w:rPr>
        <w:rFonts w:hint="default"/>
      </w:rPr>
    </w:lvl>
  </w:abstractNum>
  <w:abstractNum w:abstractNumId="10">
    <w:nsid w:val="0F92E6CF"/>
    <w:multiLevelType w:val="singleLevel"/>
    <w:tmpl w:val="0F92E6CF"/>
    <w:lvl w:ilvl="0" w:tentative="0">
      <w:start w:val="2"/>
      <w:numFmt w:val="decimal"/>
      <w:suff w:val="space"/>
      <w:lvlText w:val="%1."/>
      <w:lvlJc w:val="left"/>
    </w:lvl>
  </w:abstractNum>
  <w:abstractNum w:abstractNumId="11">
    <w:nsid w:val="0FB1B4D2"/>
    <w:multiLevelType w:val="singleLevel"/>
    <w:tmpl w:val="0FB1B4D2"/>
    <w:lvl w:ilvl="0" w:tentative="0">
      <w:start w:val="1"/>
      <w:numFmt w:val="decimal"/>
      <w:suff w:val="space"/>
      <w:lvlText w:val="%1."/>
      <w:lvlJc w:val="left"/>
    </w:lvl>
  </w:abstractNum>
  <w:abstractNum w:abstractNumId="12">
    <w:nsid w:val="1F886A48"/>
    <w:multiLevelType w:val="multilevel"/>
    <w:tmpl w:val="1F886A4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2291496B"/>
    <w:multiLevelType w:val="multilevel"/>
    <w:tmpl w:val="2291496B"/>
    <w:lvl w:ilvl="0" w:tentative="0">
      <w:start w:val="1"/>
      <w:numFmt w:val="bullet"/>
      <w:pStyle w:val="24"/>
      <w:lvlText w:val=""/>
      <w:lvlJc w:val="left"/>
      <w:pPr>
        <w:tabs>
          <w:tab w:val="left" w:pos="389"/>
        </w:tabs>
        <w:ind w:left="389" w:hanging="389"/>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8F29080"/>
    <w:multiLevelType w:val="singleLevel"/>
    <w:tmpl w:val="38F29080"/>
    <w:lvl w:ilvl="0" w:tentative="0">
      <w:start w:val="3"/>
      <w:numFmt w:val="chineseCounting"/>
      <w:suff w:val="nothing"/>
      <w:lvlText w:val="（%1）"/>
      <w:lvlJc w:val="left"/>
      <w:rPr>
        <w:rFonts w:hint="eastAsia"/>
      </w:rPr>
    </w:lvl>
  </w:abstractNum>
  <w:abstractNum w:abstractNumId="15">
    <w:nsid w:val="5895FC87"/>
    <w:multiLevelType w:val="multilevel"/>
    <w:tmpl w:val="5895FC87"/>
    <w:lvl w:ilvl="0" w:tentative="0">
      <w:start w:val="1"/>
      <w:numFmt w:val="decimal"/>
      <w:suff w:val="space"/>
      <w:lvlText w:val="%1."/>
      <w:lvlJc w:val="left"/>
      <w:pPr>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6"/>
  </w:num>
  <w:num w:numId="3">
    <w:abstractNumId w:val="9"/>
  </w:num>
  <w:num w:numId="4">
    <w:abstractNumId w:val="13"/>
  </w:num>
  <w:num w:numId="5">
    <w:abstractNumId w:val="7"/>
  </w:num>
  <w:num w:numId="6">
    <w:abstractNumId w:val="3"/>
  </w:num>
  <w:num w:numId="7">
    <w:abstractNumId w:val="8"/>
  </w:num>
  <w:num w:numId="8">
    <w:abstractNumId w:val="5"/>
  </w:num>
  <w:num w:numId="9">
    <w:abstractNumId w:val="2"/>
  </w:num>
  <w:num w:numId="10">
    <w:abstractNumId w:val="1"/>
  </w:num>
  <w:num w:numId="11">
    <w:abstractNumId w:val="10"/>
  </w:num>
  <w:num w:numId="12">
    <w:abstractNumId w:val="14"/>
  </w:num>
  <w:num w:numId="13">
    <w:abstractNumId w:val="11"/>
  </w:num>
  <w:num w:numId="14">
    <w:abstractNumId w:val="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Q2OWU1YWY3N2E4MmIxMGMyODUwM2JlNWU3N2NjMDIifQ=="/>
  </w:docVars>
  <w:rsids>
    <w:rsidRoot w:val="006473C5"/>
    <w:rsid w:val="000108E9"/>
    <w:rsid w:val="00023884"/>
    <w:rsid w:val="001C752C"/>
    <w:rsid w:val="004555BF"/>
    <w:rsid w:val="006473C5"/>
    <w:rsid w:val="006F2106"/>
    <w:rsid w:val="008A28A4"/>
    <w:rsid w:val="00942665"/>
    <w:rsid w:val="00B74EB5"/>
    <w:rsid w:val="00C74727"/>
    <w:rsid w:val="00D30BB4"/>
    <w:rsid w:val="00E67ADB"/>
    <w:rsid w:val="00F162B8"/>
    <w:rsid w:val="015A7B77"/>
    <w:rsid w:val="15063C31"/>
    <w:rsid w:val="16D90A2F"/>
    <w:rsid w:val="211B73DB"/>
    <w:rsid w:val="217C00EA"/>
    <w:rsid w:val="2A8F2A18"/>
    <w:rsid w:val="33750600"/>
    <w:rsid w:val="3A1B48B5"/>
    <w:rsid w:val="3EA938D0"/>
    <w:rsid w:val="51F97F8D"/>
    <w:rsid w:val="53672517"/>
    <w:rsid w:val="5604578C"/>
    <w:rsid w:val="58E57153"/>
    <w:rsid w:val="5C06493B"/>
    <w:rsid w:val="6A0D7C5D"/>
    <w:rsid w:val="6B2B69B7"/>
    <w:rsid w:val="74B5023E"/>
    <w:rsid w:val="7BB9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qFormat="1" w:uiPriority="99" w:name="index 1"/>
    <w:lsdException w:qFormat="1" w:uiPriority="99" w:name="index 2"/>
    <w:lsdException w:qFormat="1" w:uiPriority="99" w:semiHidden="0" w:name="index 3"/>
    <w:lsdException w:qFormat="1" w:uiPriority="99" w:name="index 4"/>
    <w:lsdException w:qFormat="1" w:uiPriority="99" w:semiHidden="0" w:name="index 5"/>
    <w:lsdException w:qFormat="1" w:uiPriority="99" w:name="index 6"/>
    <w:lsdException w:qFormat="1" w:uiPriority="99" w:name="index 7"/>
    <w:lsdException w:qFormat="1" w:uiPriority="99" w:semiHidden="0" w:name="index 8"/>
    <w:lsdException w:qFormat="1"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qFormat="1" w:uiPriority="99" w:semiHidden="0" w:name="index heading"/>
    <w:lsdException w:qFormat="1" w:uiPriority="35" w:name="caption"/>
    <w:lsdException w:qFormat="1" w:uiPriority="99" w:name="table of figures"/>
    <w:lsdException w:uiPriority="99" w:name="envelope address"/>
    <w:lsdException w:qFormat="1" w:uiPriority="99" w:name="envelope return"/>
    <w:lsdException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semiHidden="0" w:name="macro"/>
    <w:lsdException w:qFormat="1" w:uiPriority="99" w:name="toa heading"/>
    <w:lsdException w:qFormat="1" w:uiPriority="99" w:name="List"/>
    <w:lsdException w:qFormat="1" w:unhideWhenUsed="0" w:uiPriority="10" w:semiHidden="0" w:name="List Bullet"/>
    <w:lsdException w:qFormat="1" w:unhideWhenUsed="0" w:uiPriority="11" w:semiHidden="0" w:name="List Number"/>
    <w:lsdException w:qFormat="1" w:uiPriority="99" w:name="List 2"/>
    <w:lsdException w:qFormat="1" w:uiPriority="99" w:semiHidden="0" w:name="List 3"/>
    <w:lsdException w:qFormat="1" w:uiPriority="99" w:name="List 4"/>
    <w:lsdException w:qFormat="1" w:uiPriority="99" w:semiHidden="0" w:name="List 5"/>
    <w:lsdException w:qFormat="1" w:uiPriority="99" w:semiHidden="0" w:name="List Bullet 2"/>
    <w:lsdException w:qFormat="1" w:uiPriority="99" w:name="List Bullet 3"/>
    <w:lsdException w:qFormat="1" w:uiPriority="99" w:semiHidden="0" w:name="List Bullet 4"/>
    <w:lsdException w:qFormat="1" w:uiPriority="99" w:name="List Bullet 5"/>
    <w:lsdException w:qFormat="1" w:uiPriority="99" w:semiHidden="0" w:name="List Number 2"/>
    <w:lsdException w:qFormat="1" w:uiPriority="99" w:name="List Number 3"/>
    <w:lsdException w:qFormat="1" w:uiPriority="99" w:name="List Number 4"/>
    <w:lsdException w:qFormat="1" w:uiPriority="99" w:name="List Number 5"/>
    <w:lsdException w:qFormat="1" w:uiPriority="10" w:name="Title"/>
    <w:lsdException w:qFormat="1" w:uiPriority="99" w:semiHidden="0" w:name="Closing"/>
    <w:lsdException w:qFormat="1" w:uiPriority="99" w:name="Signature"/>
    <w:lsdException w:qFormat="1" w:uiPriority="1"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semiHidden="0" w:name="List Continue 3"/>
    <w:lsdException w:qFormat="1" w:uiPriority="99" w:name="List Continue 4"/>
    <w:lsdException w:qFormat="1" w:uiPriority="99" w:name="List Continue 5"/>
    <w:lsdException w:qFormat="1" w:uiPriority="99" w:name="Message Header"/>
    <w:lsdException w:qFormat="1" w:uiPriority="11"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semiHidden="0"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iPriority="22" w:name="Strong"/>
    <w:lsdException w:qFormat="1" w:uiPriority="20" w:name="Emphasis"/>
    <w:lsdException w:qFormat="1" w:uiPriority="99"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nhideWhenUsed="0" w:uiPriority="99" w:semiHidden="0" w:name="Table Subtle 2"/>
    <w:lsdException w:qFormat="1" w:uiPriority="99" w:name="Table Web 1"/>
    <w:lsdException w:qFormat="1" w:uiPriority="99" w:name="Table Web 2"/>
    <w:lsdException w:qFormat="1" w:unhideWhenUsed="0" w:uiPriority="99" w:semiHidden="0" w:name="Table Web 3"/>
    <w:lsdException w:qFormat="1" w:uiPriority="99" w:name="Balloon Text"/>
    <w:lsdException w:qFormat="1" w:unhideWhenUsed="0" w:uiPriority="39" w:semiHidden="0" w:name="Table Grid"/>
    <w:lsdException w:qFormat="1" w:uiPriority="99" w:name="Table Theme"/>
    <w:lsdException w:qFormat="1" w:unhideWhenUsed="0" w:uiPriority="99" w:name="Placeholder Text"/>
    <w:lsdException w:qFormat="1" w:uiPriority="99" w:name="No Spacing"/>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uiPriority="72" w:name="Colorful List"/>
    <w:lsdException w:qFormat="1" w:uiPriority="73" w:name="Colorful Grid"/>
    <w:lsdException w:qFormat="1" w:uiPriority="60" w:name="Light Shading Accent 1"/>
    <w:lsdException w:qFormat="1" w:uiPriority="61"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iPriority="34" w:name="List Paragraph"/>
    <w:lsdException w:qFormat="1" w:uiPriority="29" w:name="Quote"/>
    <w:lsdException w:qFormat="1" w:uiPriority="30" w:semiHidden="0" w:name="Intense Quote"/>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12" w:lineRule="auto"/>
    </w:pPr>
    <w:rPr>
      <w:rFonts w:eastAsia="微软雅黑" w:asciiTheme="minorHAnsi" w:hAnsiTheme="minorHAnsi" w:cstheme="minorBidi"/>
      <w:color w:val="775F55" w:themeColor="text2"/>
      <w:sz w:val="28"/>
      <w:szCs w:val="28"/>
      <w:lang w:val="en-US" w:eastAsia="zh-CN" w:bidi="ar-SA"/>
      <w14:textFill>
        <w14:solidFill>
          <w14:schemeClr w14:val="tx2"/>
        </w14:solidFill>
      </w14:textFill>
    </w:rPr>
  </w:style>
  <w:style w:type="paragraph" w:styleId="3">
    <w:name w:val="heading 1"/>
    <w:basedOn w:val="1"/>
    <w:next w:val="1"/>
    <w:link w:val="250"/>
    <w:qFormat/>
    <w:uiPriority w:val="9"/>
    <w:pPr>
      <w:pageBreakBefore/>
      <w:spacing w:after="3600" w:line="240" w:lineRule="auto"/>
      <w:contextualSpacing/>
      <w:outlineLvl w:val="0"/>
    </w:pPr>
    <w:rPr>
      <w:rFonts w:eastAsia="宋体" w:asciiTheme="majorHAnsi" w:hAnsiTheme="majorHAnsi" w:cstheme="majorBidi"/>
      <w:b/>
      <w:sz w:val="110"/>
      <w:szCs w:val="32"/>
    </w:rPr>
  </w:style>
  <w:style w:type="paragraph" w:styleId="4">
    <w:name w:val="heading 2"/>
    <w:basedOn w:val="1"/>
    <w:next w:val="1"/>
    <w:link w:val="251"/>
    <w:unhideWhenUsed/>
    <w:qFormat/>
    <w:uiPriority w:val="9"/>
    <w:pPr>
      <w:keepNext/>
      <w:keepLines/>
      <w:pBdr>
        <w:top w:val="single" w:color="775F55" w:themeColor="text2" w:sz="24" w:space="18"/>
      </w:pBdr>
      <w:spacing w:after="320" w:line="240" w:lineRule="auto"/>
      <w:contextualSpacing/>
      <w:outlineLvl w:val="1"/>
    </w:pPr>
    <w:rPr>
      <w:rFonts w:asciiTheme="majorHAnsi" w:hAnsiTheme="majorHAnsi" w:eastAsiaTheme="majorEastAsia" w:cstheme="majorBidi"/>
      <w:b/>
      <w:color w:val="355D7E" w:themeColor="accent1" w:themeShade="80"/>
      <w:sz w:val="38"/>
      <w:szCs w:val="26"/>
    </w:rPr>
  </w:style>
  <w:style w:type="paragraph" w:styleId="5">
    <w:name w:val="heading 3"/>
    <w:basedOn w:val="1"/>
    <w:next w:val="1"/>
    <w:link w:val="255"/>
    <w:unhideWhenUsed/>
    <w:qFormat/>
    <w:uiPriority w:val="9"/>
    <w:pPr>
      <w:keepNext/>
      <w:keepLines/>
      <w:spacing w:after="320" w:line="240" w:lineRule="auto"/>
      <w:contextualSpacing/>
      <w:outlineLvl w:val="2"/>
    </w:pPr>
    <w:rPr>
      <w:rFonts w:asciiTheme="majorHAnsi" w:hAnsiTheme="majorHAnsi" w:eastAsiaTheme="majorEastAsia" w:cstheme="majorBidi"/>
      <w:b/>
      <w:sz w:val="36"/>
      <w:szCs w:val="24"/>
    </w:rPr>
  </w:style>
  <w:style w:type="paragraph" w:styleId="6">
    <w:name w:val="heading 4"/>
    <w:basedOn w:val="1"/>
    <w:next w:val="1"/>
    <w:link w:val="256"/>
    <w:unhideWhenUsed/>
    <w:qFormat/>
    <w:uiPriority w:val="9"/>
    <w:pPr>
      <w:keepNext/>
      <w:keepLines/>
      <w:spacing w:after="320" w:line="240" w:lineRule="auto"/>
      <w:contextualSpacing/>
      <w:outlineLvl w:val="3"/>
    </w:pPr>
    <w:rPr>
      <w:rFonts w:asciiTheme="majorHAnsi" w:hAnsiTheme="majorHAnsi" w:eastAsiaTheme="majorEastAsia" w:cstheme="majorBidi"/>
      <w:b/>
      <w:i/>
      <w:iCs/>
      <w:sz w:val="36"/>
    </w:rPr>
  </w:style>
  <w:style w:type="paragraph" w:styleId="7">
    <w:name w:val="heading 5"/>
    <w:basedOn w:val="1"/>
    <w:next w:val="1"/>
    <w:link w:val="257"/>
    <w:unhideWhenUsed/>
    <w:qFormat/>
    <w:uiPriority w:val="9"/>
    <w:pPr>
      <w:keepNext/>
      <w:keepLines/>
      <w:spacing w:after="320" w:line="240" w:lineRule="auto"/>
      <w:contextualSpacing/>
      <w:outlineLvl w:val="4"/>
    </w:pPr>
    <w:rPr>
      <w:rFonts w:asciiTheme="majorHAnsi" w:hAnsiTheme="majorHAnsi" w:eastAsiaTheme="majorEastAsia" w:cstheme="majorBidi"/>
      <w:b/>
      <w:sz w:val="36"/>
    </w:rPr>
  </w:style>
  <w:style w:type="paragraph" w:styleId="8">
    <w:name w:val="heading 6"/>
    <w:basedOn w:val="1"/>
    <w:next w:val="1"/>
    <w:link w:val="258"/>
    <w:unhideWhenUsed/>
    <w:qFormat/>
    <w:uiPriority w:val="9"/>
    <w:pPr>
      <w:keepNext/>
      <w:keepLines/>
      <w:pBdr>
        <w:top w:val="single" w:color="775F55" w:themeColor="text2" w:sz="12" w:space="12"/>
      </w:pBdr>
      <w:spacing w:after="320" w:line="240" w:lineRule="auto"/>
      <w:contextualSpacing/>
      <w:outlineLvl w:val="5"/>
    </w:pPr>
    <w:rPr>
      <w:rFonts w:asciiTheme="majorHAnsi" w:hAnsiTheme="majorHAnsi" w:eastAsiaTheme="majorEastAsia" w:cstheme="majorBidi"/>
      <w:b/>
      <w:color w:val="355D7E" w:themeColor="accent1" w:themeShade="80"/>
      <w:sz w:val="36"/>
    </w:rPr>
  </w:style>
  <w:style w:type="paragraph" w:styleId="9">
    <w:name w:val="heading 7"/>
    <w:basedOn w:val="1"/>
    <w:next w:val="1"/>
    <w:link w:val="259"/>
    <w:unhideWhenUsed/>
    <w:qFormat/>
    <w:uiPriority w:val="9"/>
    <w:pPr>
      <w:keepNext/>
      <w:keepLines/>
      <w:spacing w:after="240" w:line="240" w:lineRule="auto"/>
      <w:contextualSpacing/>
      <w:outlineLvl w:val="6"/>
    </w:pPr>
    <w:rPr>
      <w:rFonts w:asciiTheme="majorHAnsi" w:hAnsiTheme="majorHAnsi" w:eastAsiaTheme="majorEastAsia" w:cstheme="majorBidi"/>
      <w:b/>
      <w:iCs/>
      <w:sz w:val="32"/>
    </w:rPr>
  </w:style>
  <w:style w:type="paragraph" w:styleId="10">
    <w:name w:val="heading 8"/>
    <w:basedOn w:val="1"/>
    <w:next w:val="1"/>
    <w:link w:val="260"/>
    <w:semiHidden/>
    <w:unhideWhenUsed/>
    <w:qFormat/>
    <w:uiPriority w:val="9"/>
    <w:pPr>
      <w:keepNext/>
      <w:keepLines/>
      <w:spacing w:after="240" w:line="240" w:lineRule="auto"/>
      <w:contextualSpacing/>
      <w:outlineLvl w:val="7"/>
    </w:pPr>
    <w:rPr>
      <w:rFonts w:asciiTheme="majorHAnsi" w:hAnsiTheme="majorHAnsi" w:eastAsiaTheme="majorEastAsia" w:cstheme="majorBidi"/>
      <w:b/>
      <w:i/>
      <w:sz w:val="32"/>
      <w:szCs w:val="21"/>
    </w:rPr>
  </w:style>
  <w:style w:type="paragraph" w:styleId="11">
    <w:name w:val="heading 9"/>
    <w:basedOn w:val="1"/>
    <w:next w:val="1"/>
    <w:link w:val="261"/>
    <w:semiHidden/>
    <w:unhideWhenUsed/>
    <w:qFormat/>
    <w:uiPriority w:val="9"/>
    <w:pPr>
      <w:keepNext/>
      <w:keepLines/>
      <w:spacing w:after="240" w:line="240" w:lineRule="auto"/>
      <w:contextualSpacing/>
      <w:outlineLvl w:val="8"/>
    </w:pPr>
    <w:rPr>
      <w:rFonts w:asciiTheme="majorHAnsi" w:hAnsiTheme="majorHAnsi" w:eastAsiaTheme="majorEastAsia" w:cstheme="majorBidi"/>
      <w:b/>
      <w:iCs/>
      <w:sz w:val="32"/>
      <w:szCs w:val="21"/>
    </w:rPr>
  </w:style>
  <w:style w:type="character" w:default="1" w:styleId="231">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394"/>
    <w:unhideWhenUsed/>
    <w:qFormat/>
    <w:uiPriority w:val="99"/>
    <w:pPr>
      <w:tabs>
        <w:tab w:val="left" w:pos="480"/>
        <w:tab w:val="left" w:pos="960"/>
        <w:tab w:val="left" w:pos="1440"/>
        <w:tab w:val="left" w:pos="1920"/>
        <w:tab w:val="left" w:pos="2400"/>
        <w:tab w:val="left" w:pos="2880"/>
        <w:tab w:val="left" w:pos="3360"/>
        <w:tab w:val="left" w:pos="3840"/>
        <w:tab w:val="left" w:pos="4320"/>
      </w:tabs>
      <w:spacing w:after="0" w:line="312" w:lineRule="auto"/>
    </w:pPr>
    <w:rPr>
      <w:rFonts w:ascii="Consolas" w:hAnsi="Consolas" w:eastAsiaTheme="minorEastAsia" w:cstheme="minorBidi"/>
      <w:color w:val="775F55" w:themeColor="text2"/>
      <w:sz w:val="22"/>
      <w:szCs w:val="20"/>
      <w:lang w:val="en-US" w:eastAsia="zh-CN" w:bidi="ar-SA"/>
      <w14:textFill>
        <w14:solidFill>
          <w14:schemeClr w14:val="tx2"/>
        </w14:solidFill>
      </w14:textFill>
    </w:rPr>
  </w:style>
  <w:style w:type="paragraph" w:styleId="12">
    <w:name w:val="List 3"/>
    <w:basedOn w:val="1"/>
    <w:unhideWhenUsed/>
    <w:qFormat/>
    <w:uiPriority w:val="99"/>
    <w:pPr>
      <w:ind w:left="849" w:hanging="283"/>
      <w:contextualSpacing/>
    </w:pPr>
  </w:style>
  <w:style w:type="paragraph" w:styleId="13">
    <w:name w:val="toc 7"/>
    <w:basedOn w:val="1"/>
    <w:next w:val="1"/>
    <w:semiHidden/>
    <w:unhideWhenUsed/>
    <w:qFormat/>
    <w:uiPriority w:val="39"/>
    <w:pPr>
      <w:spacing w:after="100"/>
      <w:ind w:left="1680"/>
    </w:pPr>
  </w:style>
  <w:style w:type="paragraph" w:styleId="14">
    <w:name w:val="List Number 2"/>
    <w:basedOn w:val="1"/>
    <w:unhideWhenUsed/>
    <w:qFormat/>
    <w:uiPriority w:val="99"/>
    <w:pPr>
      <w:numPr>
        <w:ilvl w:val="0"/>
        <w:numId w:val="1"/>
      </w:numPr>
      <w:contextualSpacing/>
    </w:pPr>
  </w:style>
  <w:style w:type="paragraph" w:styleId="15">
    <w:name w:val="table of authorities"/>
    <w:basedOn w:val="1"/>
    <w:next w:val="1"/>
    <w:semiHidden/>
    <w:unhideWhenUsed/>
    <w:qFormat/>
    <w:uiPriority w:val="99"/>
    <w:pPr>
      <w:spacing w:after="0"/>
      <w:ind w:left="280" w:hanging="280"/>
    </w:pPr>
  </w:style>
  <w:style w:type="paragraph" w:styleId="16">
    <w:name w:val="Note Heading"/>
    <w:basedOn w:val="1"/>
    <w:next w:val="1"/>
    <w:link w:val="398"/>
    <w:semiHidden/>
    <w:unhideWhenUsed/>
    <w:qFormat/>
    <w:uiPriority w:val="99"/>
    <w:pPr>
      <w:spacing w:after="0" w:line="240" w:lineRule="auto"/>
    </w:pPr>
  </w:style>
  <w:style w:type="paragraph" w:styleId="17">
    <w:name w:val="List Bullet 4"/>
    <w:basedOn w:val="1"/>
    <w:unhideWhenUsed/>
    <w:qFormat/>
    <w:uiPriority w:val="99"/>
    <w:pPr>
      <w:numPr>
        <w:ilvl w:val="0"/>
        <w:numId w:val="2"/>
      </w:numPr>
      <w:contextualSpacing/>
    </w:pPr>
  </w:style>
  <w:style w:type="paragraph" w:styleId="18">
    <w:name w:val="index 8"/>
    <w:basedOn w:val="1"/>
    <w:next w:val="1"/>
    <w:unhideWhenUsed/>
    <w:qFormat/>
    <w:uiPriority w:val="99"/>
    <w:pPr>
      <w:spacing w:after="0" w:line="240" w:lineRule="auto"/>
      <w:ind w:left="2240" w:hanging="280"/>
    </w:pPr>
  </w:style>
  <w:style w:type="paragraph" w:styleId="19">
    <w:name w:val="E-mail Signature"/>
    <w:basedOn w:val="1"/>
    <w:link w:val="289"/>
    <w:semiHidden/>
    <w:unhideWhenUsed/>
    <w:qFormat/>
    <w:uiPriority w:val="99"/>
    <w:pPr>
      <w:spacing w:after="0" w:line="240" w:lineRule="auto"/>
    </w:pPr>
  </w:style>
  <w:style w:type="paragraph" w:styleId="20">
    <w:name w:val="List Number"/>
    <w:basedOn w:val="1"/>
    <w:qFormat/>
    <w:uiPriority w:val="11"/>
    <w:pPr>
      <w:numPr>
        <w:ilvl w:val="0"/>
        <w:numId w:val="3"/>
      </w:numPr>
      <w:spacing w:after="120"/>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contextualSpacing/>
    </w:pPr>
    <w:rPr>
      <w:i/>
      <w:iCs/>
      <w:sz w:val="22"/>
      <w:szCs w:val="18"/>
    </w:rPr>
  </w:style>
  <w:style w:type="paragraph" w:styleId="23">
    <w:name w:val="index 5"/>
    <w:basedOn w:val="1"/>
    <w:next w:val="1"/>
    <w:unhideWhenUsed/>
    <w:qFormat/>
    <w:uiPriority w:val="99"/>
    <w:pPr>
      <w:spacing w:after="0" w:line="240" w:lineRule="auto"/>
      <w:ind w:left="1400" w:hanging="280"/>
    </w:pPr>
  </w:style>
  <w:style w:type="paragraph" w:styleId="24">
    <w:name w:val="List Bullet"/>
    <w:basedOn w:val="1"/>
    <w:qFormat/>
    <w:uiPriority w:val="10"/>
    <w:pPr>
      <w:numPr>
        <w:ilvl w:val="0"/>
        <w:numId w:val="4"/>
      </w:numPr>
      <w:spacing w:after="120"/>
    </w:pPr>
  </w:style>
  <w:style w:type="paragraph" w:styleId="25">
    <w:name w:val="envelope address"/>
    <w:basedOn w:val="1"/>
    <w:semiHidden/>
    <w:unhideWhenUsed/>
    <w:uiPriority w:val="99"/>
    <w:pPr>
      <w:framePr w:w="7920" w:h="1980" w:hRule="exact" w:hSpace="180" w:wrap="auto" w:vAnchor="margin" w:hAnchor="page" w:xAlign="center" w:yAlign="bottom"/>
      <w:spacing w:after="0" w:line="240" w:lineRule="auto"/>
      <w:ind w:left="2880"/>
    </w:pPr>
    <w:rPr>
      <w:rFonts w:asciiTheme="majorHAnsi" w:hAnsiTheme="majorHAnsi" w:eastAsiaTheme="majorEastAsia" w:cstheme="majorBidi"/>
      <w:sz w:val="24"/>
      <w:szCs w:val="24"/>
    </w:rPr>
  </w:style>
  <w:style w:type="paragraph" w:styleId="26">
    <w:name w:val="Document Map"/>
    <w:basedOn w:val="1"/>
    <w:link w:val="288"/>
    <w:semiHidden/>
    <w:unhideWhenUsed/>
    <w:qFormat/>
    <w:uiPriority w:val="99"/>
    <w:pPr>
      <w:spacing w:after="0" w:line="240" w:lineRule="auto"/>
    </w:pPr>
    <w:rPr>
      <w:rFonts w:ascii="Segoe UI" w:hAnsi="Segoe UI" w:cs="Segoe UI"/>
      <w:sz w:val="22"/>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285"/>
    <w:semiHidden/>
    <w:unhideWhenUsed/>
    <w:qFormat/>
    <w:uiPriority w:val="99"/>
    <w:pPr>
      <w:spacing w:line="240" w:lineRule="auto"/>
    </w:pPr>
    <w:rPr>
      <w:sz w:val="22"/>
      <w:szCs w:val="20"/>
    </w:rPr>
  </w:style>
  <w:style w:type="paragraph" w:styleId="29">
    <w:name w:val="index 6"/>
    <w:basedOn w:val="1"/>
    <w:next w:val="1"/>
    <w:semiHidden/>
    <w:unhideWhenUsed/>
    <w:qFormat/>
    <w:uiPriority w:val="99"/>
    <w:pPr>
      <w:spacing w:after="0" w:line="240" w:lineRule="auto"/>
      <w:ind w:left="1680" w:hanging="280"/>
    </w:pPr>
  </w:style>
  <w:style w:type="paragraph" w:styleId="30">
    <w:name w:val="Salutation"/>
    <w:basedOn w:val="1"/>
    <w:next w:val="1"/>
    <w:link w:val="405"/>
    <w:semiHidden/>
    <w:unhideWhenUsed/>
    <w:qFormat/>
    <w:uiPriority w:val="99"/>
  </w:style>
  <w:style w:type="paragraph" w:styleId="31">
    <w:name w:val="Body Text 3"/>
    <w:basedOn w:val="1"/>
    <w:link w:val="278"/>
    <w:unhideWhenUsed/>
    <w:qFormat/>
    <w:uiPriority w:val="99"/>
    <w:pPr>
      <w:spacing w:after="120"/>
    </w:pPr>
    <w:rPr>
      <w:sz w:val="22"/>
      <w:szCs w:val="16"/>
    </w:rPr>
  </w:style>
  <w:style w:type="paragraph" w:styleId="32">
    <w:name w:val="Closing"/>
    <w:basedOn w:val="1"/>
    <w:link w:val="284"/>
    <w:unhideWhenUsed/>
    <w:qFormat/>
    <w:uiPriority w:val="99"/>
    <w:pPr>
      <w:spacing w:after="0" w:line="240" w:lineRule="auto"/>
      <w:ind w:left="4252"/>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276"/>
    <w:semiHidden/>
    <w:unhideWhenUsed/>
    <w:qFormat/>
    <w:uiPriority w:val="99"/>
    <w:pPr>
      <w:spacing w:after="120"/>
    </w:pPr>
  </w:style>
  <w:style w:type="paragraph" w:styleId="35">
    <w:name w:val="Body Text Indent"/>
    <w:basedOn w:val="1"/>
    <w:link w:val="280"/>
    <w:semiHidden/>
    <w:unhideWhenUsed/>
    <w:qFormat/>
    <w:uiPriority w:val="99"/>
    <w:pPr>
      <w:spacing w:after="120"/>
      <w:ind w:left="283"/>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566" w:hanging="283"/>
      <w:contextualSpacing/>
    </w:pPr>
  </w:style>
  <w:style w:type="paragraph" w:styleId="38">
    <w:name w:val="List Continue"/>
    <w:basedOn w:val="1"/>
    <w:semiHidden/>
    <w:unhideWhenUsed/>
    <w:qFormat/>
    <w:uiPriority w:val="99"/>
    <w:pPr>
      <w:spacing w:after="120"/>
      <w:ind w:left="283"/>
      <w:contextualSpacing/>
    </w:pPr>
  </w:style>
  <w:style w:type="paragraph" w:styleId="39">
    <w:name w:val="Block Text"/>
    <w:basedOn w:val="1"/>
    <w:semiHidden/>
    <w:unhideWhenUsed/>
    <w:qFormat/>
    <w:uiPriority w:val="99"/>
    <w:pPr>
      <w:pBdr>
        <w:top w:val="single" w:color="355D7E" w:themeColor="accent1" w:themeShade="80" w:sz="2" w:space="10"/>
        <w:left w:val="single" w:color="355D7E" w:themeColor="accent1" w:themeShade="80" w:sz="2" w:space="10"/>
        <w:bottom w:val="single" w:color="355D7E" w:themeColor="accent1" w:themeShade="80" w:sz="2" w:space="10"/>
        <w:right w:val="single" w:color="355D7E" w:themeColor="accent1" w:themeShade="80" w:sz="2" w:space="10"/>
      </w:pBdr>
      <w:ind w:left="1152" w:right="1152"/>
    </w:pPr>
    <w:rPr>
      <w:rFonts w:eastAsiaTheme="minorEastAsia"/>
      <w:i/>
      <w:iCs/>
      <w:color w:val="355D7E" w:themeColor="accent1" w:themeShade="80"/>
    </w:rPr>
  </w:style>
  <w:style w:type="paragraph" w:styleId="40">
    <w:name w:val="List Bullet 2"/>
    <w:basedOn w:val="1"/>
    <w:unhideWhenUsed/>
    <w:qFormat/>
    <w:uiPriority w:val="99"/>
    <w:pPr>
      <w:numPr>
        <w:ilvl w:val="0"/>
        <w:numId w:val="7"/>
      </w:numPr>
      <w:contextualSpacing/>
    </w:pPr>
  </w:style>
  <w:style w:type="paragraph" w:styleId="41">
    <w:name w:val="HTML Address"/>
    <w:basedOn w:val="1"/>
    <w:link w:val="342"/>
    <w:semiHidden/>
    <w:unhideWhenUsed/>
    <w:qFormat/>
    <w:uiPriority w:val="99"/>
    <w:pPr>
      <w:spacing w:after="0" w:line="240" w:lineRule="auto"/>
    </w:pPr>
    <w:rPr>
      <w:i/>
      <w:iCs/>
    </w:rPr>
  </w:style>
  <w:style w:type="paragraph" w:styleId="42">
    <w:name w:val="index 4"/>
    <w:basedOn w:val="1"/>
    <w:next w:val="1"/>
    <w:semiHidden/>
    <w:unhideWhenUsed/>
    <w:qFormat/>
    <w:uiPriority w:val="99"/>
    <w:pPr>
      <w:spacing w:after="0" w:line="240" w:lineRule="auto"/>
      <w:ind w:left="1120" w:hanging="280"/>
    </w:pPr>
  </w:style>
  <w:style w:type="paragraph" w:styleId="43">
    <w:name w:val="toc 5"/>
    <w:basedOn w:val="1"/>
    <w:next w:val="1"/>
    <w:semiHidden/>
    <w:unhideWhenUsed/>
    <w:qFormat/>
    <w:uiPriority w:val="39"/>
    <w:pPr>
      <w:spacing w:after="100"/>
      <w:ind w:left="1120"/>
    </w:pPr>
  </w:style>
  <w:style w:type="paragraph" w:styleId="44">
    <w:name w:val="toc 3"/>
    <w:basedOn w:val="1"/>
    <w:next w:val="1"/>
    <w:semiHidden/>
    <w:unhideWhenUsed/>
    <w:qFormat/>
    <w:uiPriority w:val="39"/>
    <w:pPr>
      <w:spacing w:after="100"/>
      <w:ind w:left="560"/>
    </w:pPr>
  </w:style>
  <w:style w:type="paragraph" w:styleId="45">
    <w:name w:val="Plain Text"/>
    <w:basedOn w:val="1"/>
    <w:link w:val="404"/>
    <w:semiHidden/>
    <w:unhideWhenUsed/>
    <w:qFormat/>
    <w:uiPriority w:val="99"/>
    <w:pPr>
      <w:spacing w:after="0" w:line="240" w:lineRule="auto"/>
    </w:pPr>
    <w:rPr>
      <w:rFonts w:ascii="Consolas" w:hAnsi="Consolas"/>
      <w:sz w:val="22"/>
      <w:szCs w:val="21"/>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semiHidden/>
    <w:unhideWhenUsed/>
    <w:qFormat/>
    <w:uiPriority w:val="39"/>
    <w:pPr>
      <w:spacing w:after="100"/>
      <w:ind w:left="1960"/>
    </w:pPr>
  </w:style>
  <w:style w:type="paragraph" w:styleId="49">
    <w:name w:val="index 3"/>
    <w:basedOn w:val="1"/>
    <w:next w:val="1"/>
    <w:unhideWhenUsed/>
    <w:qFormat/>
    <w:uiPriority w:val="99"/>
    <w:pPr>
      <w:spacing w:after="0" w:line="240" w:lineRule="auto"/>
      <w:ind w:left="840" w:hanging="280"/>
    </w:pPr>
  </w:style>
  <w:style w:type="paragraph" w:styleId="50">
    <w:name w:val="Date"/>
    <w:basedOn w:val="1"/>
    <w:next w:val="1"/>
    <w:link w:val="287"/>
    <w:semiHidden/>
    <w:unhideWhenUsed/>
    <w:qFormat/>
    <w:uiPriority w:val="99"/>
  </w:style>
  <w:style w:type="paragraph" w:styleId="51">
    <w:name w:val="Body Text Indent 2"/>
    <w:basedOn w:val="1"/>
    <w:link w:val="282"/>
    <w:semiHidden/>
    <w:unhideWhenUsed/>
    <w:qFormat/>
    <w:uiPriority w:val="99"/>
    <w:pPr>
      <w:spacing w:after="120" w:line="480" w:lineRule="auto"/>
      <w:ind w:left="283"/>
    </w:pPr>
  </w:style>
  <w:style w:type="paragraph" w:styleId="52">
    <w:name w:val="endnote text"/>
    <w:basedOn w:val="1"/>
    <w:link w:val="290"/>
    <w:semiHidden/>
    <w:unhideWhenUsed/>
    <w:qFormat/>
    <w:uiPriority w:val="99"/>
    <w:pPr>
      <w:spacing w:after="0" w:line="240" w:lineRule="auto"/>
    </w:pPr>
    <w:rPr>
      <w:sz w:val="22"/>
      <w:szCs w:val="20"/>
    </w:rPr>
  </w:style>
  <w:style w:type="paragraph" w:styleId="53">
    <w:name w:val="List Continue 5"/>
    <w:basedOn w:val="1"/>
    <w:semiHidden/>
    <w:unhideWhenUsed/>
    <w:qFormat/>
    <w:uiPriority w:val="99"/>
    <w:pPr>
      <w:spacing w:after="120"/>
      <w:ind w:left="1415"/>
      <w:contextualSpacing/>
    </w:pPr>
  </w:style>
  <w:style w:type="paragraph" w:styleId="54">
    <w:name w:val="Balloon Text"/>
    <w:basedOn w:val="1"/>
    <w:link w:val="274"/>
    <w:semiHidden/>
    <w:unhideWhenUsed/>
    <w:qFormat/>
    <w:uiPriority w:val="99"/>
    <w:pPr>
      <w:spacing w:after="0" w:line="240" w:lineRule="auto"/>
    </w:pPr>
    <w:rPr>
      <w:rFonts w:ascii="Segoe UI" w:hAnsi="Segoe UI" w:cs="Segoe UI"/>
      <w:sz w:val="22"/>
      <w:szCs w:val="18"/>
    </w:rPr>
  </w:style>
  <w:style w:type="paragraph" w:styleId="55">
    <w:name w:val="footer"/>
    <w:basedOn w:val="1"/>
    <w:link w:val="249"/>
    <w:unhideWhenUsed/>
    <w:qFormat/>
    <w:uiPriority w:val="99"/>
    <w:pPr>
      <w:spacing w:after="0" w:line="240" w:lineRule="auto"/>
    </w:pPr>
    <w:rPr>
      <w:b/>
      <w:sz w:val="46"/>
    </w:rPr>
  </w:style>
  <w:style w:type="paragraph" w:styleId="56">
    <w:name w:val="envelope return"/>
    <w:basedOn w:val="1"/>
    <w:semiHidden/>
    <w:unhideWhenUsed/>
    <w:qFormat/>
    <w:uiPriority w:val="99"/>
    <w:pPr>
      <w:spacing w:after="0" w:line="240" w:lineRule="auto"/>
    </w:pPr>
    <w:rPr>
      <w:rFonts w:asciiTheme="majorHAnsi" w:hAnsiTheme="majorHAnsi" w:eastAsiaTheme="majorEastAsia" w:cstheme="majorBidi"/>
      <w:sz w:val="22"/>
      <w:szCs w:val="20"/>
    </w:rPr>
  </w:style>
  <w:style w:type="paragraph" w:styleId="57">
    <w:name w:val="header"/>
    <w:basedOn w:val="1"/>
    <w:link w:val="273"/>
    <w:unhideWhenUsed/>
    <w:qFormat/>
    <w:uiPriority w:val="99"/>
    <w:pPr>
      <w:spacing w:after="0" w:line="240" w:lineRule="auto"/>
    </w:pPr>
  </w:style>
  <w:style w:type="paragraph" w:styleId="58">
    <w:name w:val="Signature"/>
    <w:basedOn w:val="1"/>
    <w:link w:val="406"/>
    <w:semiHidden/>
    <w:unhideWhenUsed/>
    <w:qFormat/>
    <w:uiPriority w:val="99"/>
    <w:pPr>
      <w:spacing w:after="0" w:line="240" w:lineRule="auto"/>
      <w:ind w:left="4252"/>
    </w:pPr>
  </w:style>
  <w:style w:type="paragraph" w:styleId="59">
    <w:name w:val="toc 1"/>
    <w:basedOn w:val="1"/>
    <w:next w:val="1"/>
    <w:semiHidden/>
    <w:unhideWhenUsed/>
    <w:qFormat/>
    <w:uiPriority w:val="39"/>
    <w:pPr>
      <w:spacing w:after="100"/>
    </w:pPr>
  </w:style>
  <w:style w:type="paragraph" w:styleId="60">
    <w:name w:val="List Continue 4"/>
    <w:basedOn w:val="1"/>
    <w:semiHidden/>
    <w:unhideWhenUsed/>
    <w:qFormat/>
    <w:uiPriority w:val="99"/>
    <w:pPr>
      <w:spacing w:after="120"/>
      <w:ind w:left="1132"/>
      <w:contextualSpacing/>
    </w:pPr>
  </w:style>
  <w:style w:type="paragraph" w:styleId="61">
    <w:name w:val="toc 4"/>
    <w:basedOn w:val="1"/>
    <w:next w:val="1"/>
    <w:semiHidden/>
    <w:unhideWhenUsed/>
    <w:qFormat/>
    <w:uiPriority w:val="39"/>
    <w:pPr>
      <w:spacing w:after="100"/>
      <w:ind w:left="840"/>
    </w:pPr>
  </w:style>
  <w:style w:type="paragraph" w:styleId="62">
    <w:name w:val="index heading"/>
    <w:basedOn w:val="1"/>
    <w:next w:val="63"/>
    <w:unhideWhenUsed/>
    <w:qFormat/>
    <w:uiPriority w:val="99"/>
    <w:rPr>
      <w:rFonts w:asciiTheme="majorHAnsi" w:hAnsiTheme="majorHAnsi" w:eastAsiaTheme="majorEastAsia" w:cstheme="majorBidi"/>
      <w:b/>
      <w:bCs/>
    </w:rPr>
  </w:style>
  <w:style w:type="paragraph" w:styleId="63">
    <w:name w:val="index 1"/>
    <w:basedOn w:val="1"/>
    <w:next w:val="1"/>
    <w:semiHidden/>
    <w:unhideWhenUsed/>
    <w:qFormat/>
    <w:uiPriority w:val="99"/>
    <w:pPr>
      <w:spacing w:after="0" w:line="240" w:lineRule="auto"/>
      <w:ind w:left="280" w:hanging="280"/>
    </w:pPr>
  </w:style>
  <w:style w:type="paragraph" w:styleId="64">
    <w:name w:val="Subtitle"/>
    <w:basedOn w:val="1"/>
    <w:next w:val="1"/>
    <w:link w:val="268"/>
    <w:semiHidden/>
    <w:unhideWhenUsed/>
    <w:qFormat/>
    <w:uiPriority w:val="11"/>
    <w:pPr>
      <w:spacing w:after="1200" w:line="240" w:lineRule="auto"/>
      <w:contextualSpacing/>
    </w:pPr>
    <w:rPr>
      <w:rFonts w:eastAsiaTheme="minorEastAsia"/>
      <w:b/>
      <w:color w:val="355D7E" w:themeColor="accent1" w:themeShade="80"/>
      <w:sz w:val="56"/>
      <w:szCs w:val="22"/>
    </w:rPr>
  </w:style>
  <w:style w:type="paragraph" w:styleId="65">
    <w:name w:val="List Number 5"/>
    <w:basedOn w:val="1"/>
    <w:semiHidden/>
    <w:unhideWhenUsed/>
    <w:qFormat/>
    <w:uiPriority w:val="99"/>
    <w:pPr>
      <w:numPr>
        <w:ilvl w:val="0"/>
        <w:numId w:val="10"/>
      </w:numPr>
      <w:contextualSpacing/>
    </w:pPr>
  </w:style>
  <w:style w:type="paragraph" w:styleId="66">
    <w:name w:val="List"/>
    <w:basedOn w:val="1"/>
    <w:semiHidden/>
    <w:unhideWhenUsed/>
    <w:qFormat/>
    <w:uiPriority w:val="99"/>
    <w:pPr>
      <w:ind w:left="283" w:hanging="283"/>
      <w:contextualSpacing/>
    </w:pPr>
  </w:style>
  <w:style w:type="paragraph" w:styleId="67">
    <w:name w:val="footnote text"/>
    <w:basedOn w:val="1"/>
    <w:link w:val="291"/>
    <w:semiHidden/>
    <w:unhideWhenUsed/>
    <w:qFormat/>
    <w:uiPriority w:val="99"/>
    <w:pPr>
      <w:spacing w:after="0" w:line="240" w:lineRule="auto"/>
    </w:pPr>
    <w:rPr>
      <w:sz w:val="22"/>
      <w:szCs w:val="20"/>
    </w:rPr>
  </w:style>
  <w:style w:type="paragraph" w:styleId="68">
    <w:name w:val="toc 6"/>
    <w:basedOn w:val="1"/>
    <w:next w:val="1"/>
    <w:semiHidden/>
    <w:unhideWhenUsed/>
    <w:qFormat/>
    <w:uiPriority w:val="39"/>
    <w:pPr>
      <w:spacing w:after="100"/>
      <w:ind w:left="1400"/>
    </w:pPr>
  </w:style>
  <w:style w:type="paragraph" w:styleId="69">
    <w:name w:val="List 5"/>
    <w:basedOn w:val="1"/>
    <w:unhideWhenUsed/>
    <w:qFormat/>
    <w:uiPriority w:val="99"/>
    <w:pPr>
      <w:ind w:left="1415" w:hanging="283"/>
      <w:contextualSpacing/>
    </w:pPr>
  </w:style>
  <w:style w:type="paragraph" w:styleId="70">
    <w:name w:val="Body Text Indent 3"/>
    <w:basedOn w:val="1"/>
    <w:link w:val="283"/>
    <w:semiHidden/>
    <w:unhideWhenUsed/>
    <w:qFormat/>
    <w:uiPriority w:val="99"/>
    <w:pPr>
      <w:spacing w:after="120"/>
      <w:ind w:left="283"/>
    </w:pPr>
    <w:rPr>
      <w:sz w:val="22"/>
      <w:szCs w:val="16"/>
    </w:rPr>
  </w:style>
  <w:style w:type="paragraph" w:styleId="71">
    <w:name w:val="index 7"/>
    <w:basedOn w:val="1"/>
    <w:next w:val="1"/>
    <w:semiHidden/>
    <w:unhideWhenUsed/>
    <w:qFormat/>
    <w:uiPriority w:val="99"/>
    <w:pPr>
      <w:spacing w:after="0" w:line="240" w:lineRule="auto"/>
      <w:ind w:left="1960" w:hanging="280"/>
    </w:pPr>
  </w:style>
  <w:style w:type="paragraph" w:styleId="72">
    <w:name w:val="index 9"/>
    <w:basedOn w:val="1"/>
    <w:next w:val="1"/>
    <w:unhideWhenUsed/>
    <w:qFormat/>
    <w:uiPriority w:val="99"/>
    <w:pPr>
      <w:spacing w:after="0" w:line="240" w:lineRule="auto"/>
      <w:ind w:left="2520" w:hanging="280"/>
    </w:pPr>
  </w:style>
  <w:style w:type="paragraph" w:styleId="73">
    <w:name w:val="table of figures"/>
    <w:basedOn w:val="1"/>
    <w:next w:val="1"/>
    <w:semiHidden/>
    <w:unhideWhenUsed/>
    <w:qFormat/>
    <w:uiPriority w:val="99"/>
    <w:pPr>
      <w:spacing w:after="0"/>
    </w:pPr>
  </w:style>
  <w:style w:type="paragraph" w:styleId="74">
    <w:name w:val="toc 2"/>
    <w:basedOn w:val="1"/>
    <w:next w:val="1"/>
    <w:semiHidden/>
    <w:unhideWhenUsed/>
    <w:qFormat/>
    <w:uiPriority w:val="39"/>
    <w:pPr>
      <w:spacing w:after="100"/>
      <w:ind w:left="280"/>
    </w:pPr>
  </w:style>
  <w:style w:type="paragraph" w:styleId="75">
    <w:name w:val="toc 9"/>
    <w:basedOn w:val="1"/>
    <w:next w:val="1"/>
    <w:semiHidden/>
    <w:unhideWhenUsed/>
    <w:qFormat/>
    <w:uiPriority w:val="39"/>
    <w:pPr>
      <w:spacing w:after="100"/>
      <w:ind w:left="2240"/>
    </w:pPr>
  </w:style>
  <w:style w:type="paragraph" w:styleId="76">
    <w:name w:val="Body Text 2"/>
    <w:basedOn w:val="1"/>
    <w:link w:val="277"/>
    <w:semiHidden/>
    <w:unhideWhenUsed/>
    <w:qFormat/>
    <w:uiPriority w:val="99"/>
    <w:pPr>
      <w:spacing w:after="120" w:line="480" w:lineRule="auto"/>
    </w:pPr>
  </w:style>
  <w:style w:type="paragraph" w:styleId="77">
    <w:name w:val="List 4"/>
    <w:basedOn w:val="1"/>
    <w:semiHidden/>
    <w:unhideWhenUsed/>
    <w:qFormat/>
    <w:uiPriority w:val="99"/>
    <w:pPr>
      <w:ind w:left="1132" w:hanging="283"/>
      <w:contextualSpacing/>
    </w:pPr>
  </w:style>
  <w:style w:type="paragraph" w:styleId="78">
    <w:name w:val="List Continue 2"/>
    <w:basedOn w:val="1"/>
    <w:semiHidden/>
    <w:unhideWhenUsed/>
    <w:qFormat/>
    <w:uiPriority w:val="99"/>
    <w:pPr>
      <w:spacing w:after="120"/>
      <w:ind w:left="566"/>
      <w:contextualSpacing/>
    </w:pPr>
  </w:style>
  <w:style w:type="paragraph" w:styleId="79">
    <w:name w:val="Message Header"/>
    <w:basedOn w:val="1"/>
    <w:link w:val="396"/>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594740" w:themeColor="text2" w:themeShade="BF"/>
      <w:sz w:val="24"/>
      <w:szCs w:val="24"/>
    </w:rPr>
  </w:style>
  <w:style w:type="paragraph" w:styleId="80">
    <w:name w:val="HTML Preformatted"/>
    <w:basedOn w:val="1"/>
    <w:link w:val="343"/>
    <w:semiHidden/>
    <w:unhideWhenUsed/>
    <w:qFormat/>
    <w:uiPriority w:val="99"/>
    <w:pPr>
      <w:spacing w:after="0" w:line="240" w:lineRule="auto"/>
    </w:pPr>
    <w:rPr>
      <w:rFonts w:ascii="Consolas" w:hAnsi="Consolas"/>
      <w:sz w:val="22"/>
      <w:szCs w:val="20"/>
    </w:rPr>
  </w:style>
  <w:style w:type="paragraph" w:styleId="81">
    <w:name w:val="Normal (Web)"/>
    <w:basedOn w:val="1"/>
    <w:semiHidden/>
    <w:unhideWhenUsed/>
    <w:qFormat/>
    <w:uiPriority w:val="99"/>
    <w:rPr>
      <w:rFonts w:ascii="Times New Roman" w:hAnsi="Times New Roman" w:cs="Times New Roman"/>
      <w:sz w:val="24"/>
      <w:szCs w:val="24"/>
    </w:rPr>
  </w:style>
  <w:style w:type="paragraph" w:styleId="82">
    <w:name w:val="List Continue 3"/>
    <w:basedOn w:val="1"/>
    <w:unhideWhenUsed/>
    <w:qFormat/>
    <w:uiPriority w:val="99"/>
    <w:pPr>
      <w:spacing w:after="120"/>
      <w:ind w:left="849"/>
      <w:contextualSpacing/>
    </w:pPr>
  </w:style>
  <w:style w:type="paragraph" w:styleId="83">
    <w:name w:val="index 2"/>
    <w:basedOn w:val="1"/>
    <w:next w:val="1"/>
    <w:semiHidden/>
    <w:unhideWhenUsed/>
    <w:qFormat/>
    <w:uiPriority w:val="99"/>
    <w:pPr>
      <w:spacing w:after="0" w:line="240" w:lineRule="auto"/>
      <w:ind w:left="560" w:hanging="280"/>
    </w:pPr>
  </w:style>
  <w:style w:type="paragraph" w:styleId="84">
    <w:name w:val="Title"/>
    <w:basedOn w:val="1"/>
    <w:next w:val="1"/>
    <w:link w:val="267"/>
    <w:semiHidden/>
    <w:unhideWhenUsed/>
    <w:qFormat/>
    <w:uiPriority w:val="10"/>
    <w:pPr>
      <w:spacing w:after="480" w:line="240" w:lineRule="auto"/>
      <w:contextualSpacing/>
    </w:pPr>
    <w:rPr>
      <w:rFonts w:asciiTheme="majorHAnsi" w:hAnsiTheme="majorHAnsi" w:eastAsiaTheme="majorEastAsia" w:cstheme="majorBidi"/>
      <w:b/>
      <w:kern w:val="28"/>
      <w:sz w:val="140"/>
      <w:szCs w:val="56"/>
    </w:rPr>
  </w:style>
  <w:style w:type="paragraph" w:styleId="85">
    <w:name w:val="annotation subject"/>
    <w:basedOn w:val="28"/>
    <w:next w:val="28"/>
    <w:link w:val="286"/>
    <w:semiHidden/>
    <w:unhideWhenUsed/>
    <w:qFormat/>
    <w:uiPriority w:val="99"/>
    <w:rPr>
      <w:b/>
      <w:bCs/>
    </w:rPr>
  </w:style>
  <w:style w:type="paragraph" w:styleId="86">
    <w:name w:val="Body Text First Indent"/>
    <w:basedOn w:val="34"/>
    <w:link w:val="279"/>
    <w:semiHidden/>
    <w:unhideWhenUsed/>
    <w:qFormat/>
    <w:uiPriority w:val="99"/>
    <w:pPr>
      <w:spacing w:after="200"/>
      <w:ind w:firstLine="360"/>
    </w:pPr>
  </w:style>
  <w:style w:type="paragraph" w:styleId="87">
    <w:name w:val="Body Text First Indent 2"/>
    <w:basedOn w:val="35"/>
    <w:link w:val="281"/>
    <w:semiHidden/>
    <w:unhideWhenUsed/>
    <w:qFormat/>
    <w:uiPriority w:val="99"/>
    <w:pPr>
      <w:spacing w:after="200"/>
      <w:ind w:left="360" w:firstLine="360"/>
    </w:pPr>
  </w:style>
  <w:style w:type="table" w:styleId="89">
    <w:name w:val="Table Grid"/>
    <w:basedOn w:val="8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semiHidden/>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semiHidden/>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semiHidden/>
    <w:unhideWhenUsed/>
    <w:qFormat/>
    <w:uiPriority w:val="9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semiHidden/>
    <w:unhideWhenUsed/>
    <w:qFormat/>
    <w:uiPriority w:val="9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semiHidden/>
    <w:unhideWhenUsed/>
    <w:qFormat/>
    <w:uiPriority w:val="9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semiHidden/>
    <w:unhideWhenUsed/>
    <w:qFormat/>
    <w:uiPriority w:val="9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semiHidden/>
    <w:unhideWhenUsed/>
    <w:qFormat/>
    <w:uiPriority w:val="9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semiHidden/>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semiHidden/>
    <w:unhideWhenUsed/>
    <w:qFormat/>
    <w:uiPriority w:val="9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semiHidden/>
    <w:unhideWhenUsed/>
    <w:qFormat/>
    <w:uiPriority w:val="9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semiHidden/>
    <w:unhideWhenUsed/>
    <w:qFormat/>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semiHidden/>
    <w:unhideWhenUsed/>
    <w:qFormat/>
    <w:uiPriority w:val="9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semiHidden/>
    <w:unhideWhenUsed/>
    <w:qFormat/>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qFormat/>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semiHidden/>
    <w:unhideWhenUsed/>
    <w:qFormat/>
    <w:uiPriority w:val="99"/>
    <w:rPr>
      <w:color w:val="auto"/>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semiHidden/>
    <w:unhideWhenUsed/>
    <w:qFormat/>
    <w:uiPriority w:val="99"/>
    <w:rPr>
      <w:color w:val="aut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semiHidden/>
    <w:unhideWhenUsed/>
    <w:qFormat/>
    <w:uiPriority w:val="99"/>
    <w:rPr>
      <w:color w:val="aut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semiHidden/>
    <w:unhideWhenUsed/>
    <w:qFormat/>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semiHidden/>
    <w:unhideWhenUsed/>
    <w:qFormat/>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semiHidden/>
    <w:unhideWhenUsed/>
    <w:qFormat/>
    <w:uiPriority w:val="9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semiHidden/>
    <w:unhideWhenUsed/>
    <w:qFormat/>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1">
    <w:name w:val="Table List 5"/>
    <w:basedOn w:val="88"/>
    <w:semiHidden/>
    <w:unhideWhenUsed/>
    <w:qFormat/>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semiHidden/>
    <w:unhideWhenUsed/>
    <w:qFormat/>
    <w:uiPriority w:val="99"/>
    <w:rPr>
      <w:color w:val="auto"/>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semiHidden/>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semiHidden/>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semiHidden/>
    <w:unhideWhenUsed/>
    <w:qFormat/>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semiHidden/>
    <w:unhideWhenUsed/>
    <w:qFormat/>
    <w:uiPriority w:val="99"/>
    <w:rPr>
      <w:b/>
      <w:bCs/>
      <w:color w:val="auto"/>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semiHidden/>
    <w:unhideWhenUsed/>
    <w:qFormat/>
    <w:uiPriority w:val="99"/>
    <w:rPr>
      <w:b/>
      <w:bCs/>
      <w:color w:val="auto"/>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semiHidden/>
    <w:unhideWhenUsed/>
    <w:qFormat/>
    <w:uiPriority w:val="99"/>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semiHidden/>
    <w:unhideWhenUsed/>
    <w:qFormat/>
    <w:uiPriority w:val="99"/>
    <w:rPr>
      <w:color w:val="aut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semiHidden/>
    <w:unhideWhenUsed/>
    <w:qFormat/>
    <w:uiPriority w:val="99"/>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semiHidden/>
    <w:unhideWhenUsed/>
    <w:qFormat/>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semiHidden/>
    <w:unhideWhenUsed/>
    <w:qFormat/>
    <w:uiPriority w:val="9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semiHidden/>
    <w:unhideWhenUsed/>
    <w:qFormat/>
    <w:uiPriority w:val="9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semiHidden/>
    <w:unhideWhenUsed/>
    <w:qFormat/>
    <w:uiPriority w:val="9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semiHidden/>
    <w:unhideWhenUsed/>
    <w:qFormat/>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semiHidden/>
    <w:unhideWhenUsed/>
    <w:qFormat/>
    <w:uiPriority w:val="9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semiHidden/>
    <w:unhideWhenUsed/>
    <w:qFormat/>
    <w:uiPriority w:val="9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semiHidden/>
    <w:unhideWhenUsed/>
    <w:qFormat/>
    <w:uiPriority w:val="9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semiHidden/>
    <w:unhideWhenUsed/>
    <w:qFormat/>
    <w:uiPriority w:val="9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semiHidden/>
    <w:unhideWhenUsed/>
    <w:qFormat/>
    <w:uiPriority w:val="9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qFormat/>
    <w:uiPriority w:val="9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semiHidden/>
    <w:unhideWhenUsed/>
    <w:qFormat/>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Light Shading"/>
    <w:basedOn w:val="88"/>
    <w:semiHidden/>
    <w:unhideWhenUsed/>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34">
    <w:name w:val="Light Shading Accent 1"/>
    <w:basedOn w:val="88"/>
    <w:semiHidden/>
    <w:unhideWhenUsed/>
    <w:qFormat/>
    <w:uiPriority w:val="60"/>
    <w:pPr>
      <w:spacing w:after="0" w:line="240" w:lineRule="auto"/>
    </w:pPr>
    <w:rPr>
      <w:color w:val="558BB8" w:themeColor="accent1" w:themeShade="BF"/>
    </w:rPr>
    <w:tblPr>
      <w:tblBorders>
        <w:top w:val="single" w:color="94B6D2" w:themeColor="accent1" w:sz="8" w:space="0"/>
        <w:bottom w:val="single" w:color="94B6D2" w:themeColor="accent1" w:sz="8" w:space="0"/>
      </w:tblBorders>
    </w:tblPr>
    <w:tblStylePr w:type="fir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la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3" w:themeFill="accent1" w:themeFillTint="3F"/>
      </w:tcPr>
    </w:tblStylePr>
    <w:tblStylePr w:type="band1Horz">
      <w:tblPr/>
      <w:tcPr>
        <w:tcBorders>
          <w:left w:val="nil"/>
          <w:right w:val="nil"/>
          <w:insideH w:val="nil"/>
          <w:insideV w:val="nil"/>
        </w:tcBorders>
        <w:shd w:val="clear" w:color="auto" w:fill="E4ECF3" w:themeFill="accent1" w:themeFillTint="3F"/>
      </w:tcPr>
    </w:tblStylePr>
  </w:style>
  <w:style w:type="table" w:styleId="135">
    <w:name w:val="Light Shading Accent 2"/>
    <w:basedOn w:val="88"/>
    <w:semiHidden/>
    <w:unhideWhenUsed/>
    <w:qFormat/>
    <w:uiPriority w:val="60"/>
    <w:pPr>
      <w:spacing w:after="0" w:line="240" w:lineRule="auto"/>
    </w:pPr>
    <w:rPr>
      <w:color w:val="B95B22" w:themeColor="accent2" w:themeShade="BF"/>
    </w:rPr>
    <w:tblPr>
      <w:tblBorders>
        <w:top w:val="single" w:color="DD8047" w:themeColor="accent2" w:sz="8" w:space="0"/>
        <w:bottom w:val="single" w:color="DD8047" w:themeColor="accent2" w:sz="8" w:space="0"/>
      </w:tblBorders>
    </w:tblPr>
    <w:tblStylePr w:type="fir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la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136">
    <w:name w:val="Light Shading Accent 3"/>
    <w:basedOn w:val="88"/>
    <w:semiHidden/>
    <w:unhideWhenUsed/>
    <w:qFormat/>
    <w:uiPriority w:val="60"/>
    <w:pPr>
      <w:spacing w:after="0" w:line="240" w:lineRule="auto"/>
    </w:pPr>
    <w:rPr>
      <w:color w:val="81875A" w:themeColor="accent3" w:themeShade="BF"/>
    </w:rPr>
    <w:tblPr>
      <w:tblBorders>
        <w:top w:val="single" w:color="A5AB81" w:themeColor="accent3" w:sz="8" w:space="0"/>
        <w:bottom w:val="single" w:color="A5AB81" w:themeColor="accent3" w:sz="8" w:space="0"/>
      </w:tblBorders>
    </w:tblPr>
    <w:tblStylePr w:type="fir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la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37">
    <w:name w:val="Light Shading Accent 4"/>
    <w:basedOn w:val="88"/>
    <w:semiHidden/>
    <w:unhideWhenUsed/>
    <w:qFormat/>
    <w:uiPriority w:val="60"/>
    <w:pPr>
      <w:spacing w:after="0" w:line="240" w:lineRule="auto"/>
    </w:pPr>
    <w:rPr>
      <w:color w:val="BA8F2D" w:themeColor="accent4" w:themeShade="BF"/>
    </w:rPr>
    <w:tblPr>
      <w:tblBorders>
        <w:top w:val="single" w:color="D8B25C" w:themeColor="accent4" w:sz="8" w:space="0"/>
        <w:bottom w:val="single" w:color="D8B25C" w:themeColor="accent4" w:sz="8" w:space="0"/>
      </w:tblBorders>
    </w:tblPr>
    <w:tblStylePr w:type="fir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la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138">
    <w:name w:val="Light Shading Accent 5"/>
    <w:basedOn w:val="88"/>
    <w:semiHidden/>
    <w:unhideWhenUsed/>
    <w:qFormat/>
    <w:uiPriority w:val="60"/>
    <w:pPr>
      <w:spacing w:after="0" w:line="240" w:lineRule="auto"/>
    </w:pPr>
    <w:rPr>
      <w:color w:val="578379" w:themeColor="accent5" w:themeShade="BF"/>
    </w:rPr>
    <w:tblPr>
      <w:tblBorders>
        <w:top w:val="single" w:color="7BA79D" w:themeColor="accent5" w:sz="8" w:space="0"/>
        <w:bottom w:val="single" w:color="7BA79D" w:themeColor="accent5" w:sz="8" w:space="0"/>
      </w:tblBorders>
    </w:tblPr>
    <w:tblStylePr w:type="fir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la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139">
    <w:name w:val="Light Shading Accent 6"/>
    <w:basedOn w:val="88"/>
    <w:semiHidden/>
    <w:unhideWhenUsed/>
    <w:qFormat/>
    <w:uiPriority w:val="60"/>
    <w:pPr>
      <w:spacing w:after="0" w:line="240" w:lineRule="auto"/>
    </w:pPr>
    <w:rPr>
      <w:color w:val="726868" w:themeColor="accent6" w:themeShade="BF"/>
    </w:rPr>
    <w:tblPr>
      <w:tblBorders>
        <w:top w:val="single" w:color="968C8C" w:themeColor="accent6" w:sz="8" w:space="0"/>
        <w:bottom w:val="single" w:color="968C8C" w:themeColor="accent6" w:sz="8" w:space="0"/>
      </w:tblBorders>
    </w:tblPr>
    <w:tblStylePr w:type="fir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la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140">
    <w:name w:val="Light List"/>
    <w:basedOn w:val="88"/>
    <w:semiHidden/>
    <w:unhideWhenUsed/>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1">
    <w:name w:val="Light List Accent 1"/>
    <w:basedOn w:val="88"/>
    <w:semiHidden/>
    <w:unhideWhenUsed/>
    <w:qFormat/>
    <w:uiPriority w:val="61"/>
    <w:pPr>
      <w:spacing w:after="0" w:line="240" w:lineRule="auto"/>
    </w:pPr>
    <w:tblPr>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4B6D2" w:themeFill="accent1"/>
      </w:tcPr>
    </w:tblStylePr>
    <w:tblStylePr w:type="lastRow">
      <w:pPr>
        <w:spacing w:before="0" w:after="0" w:line="240" w:lineRule="auto"/>
      </w:pPr>
      <w:rPr>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tcBorders>
      </w:tcPr>
    </w:tblStylePr>
    <w:tblStylePr w:type="firstCol">
      <w:rPr>
        <w:b/>
        <w:bCs/>
      </w:rPr>
    </w:tblStylePr>
    <w:tblStylePr w:type="lastCol">
      <w:rPr>
        <w:b/>
        <w:bCs/>
      </w:r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style>
  <w:style w:type="table" w:styleId="142">
    <w:name w:val="Light List Accent 2"/>
    <w:basedOn w:val="88"/>
    <w:semiHidden/>
    <w:unhideWhenUsed/>
    <w:qFormat/>
    <w:uiPriority w:val="61"/>
    <w:pPr>
      <w:spacing w:after="0" w:line="240" w:lineRule="auto"/>
    </w:pPr>
    <w:tblPr>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D8047" w:themeFill="accent2"/>
      </w:tcPr>
    </w:tblStylePr>
    <w:tblStylePr w:type="lastRow">
      <w:pPr>
        <w:spacing w:before="0" w:after="0" w:line="240" w:lineRule="auto"/>
      </w:pPr>
      <w:rPr>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tcBorders>
      </w:tcPr>
    </w:tblStylePr>
    <w:tblStylePr w:type="firstCol">
      <w:rPr>
        <w:b/>
        <w:bCs/>
      </w:rPr>
    </w:tblStylePr>
    <w:tblStylePr w:type="lastCol">
      <w:rPr>
        <w:b/>
        <w:bCs/>
      </w:r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style>
  <w:style w:type="table" w:styleId="143">
    <w:name w:val="Light List Accent 3"/>
    <w:basedOn w:val="88"/>
    <w:semiHidden/>
    <w:unhideWhenUsed/>
    <w:qFormat/>
    <w:uiPriority w:val="61"/>
    <w:pPr>
      <w:spacing w:after="0" w:line="240" w:lineRule="auto"/>
    </w:pPr>
    <w:tblPr>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B81" w:themeFill="accent3"/>
      </w:tcPr>
    </w:tblStylePr>
    <w:tblStylePr w:type="lastRow">
      <w:pPr>
        <w:spacing w:before="0" w:after="0" w:line="240" w:lineRule="auto"/>
      </w:pPr>
      <w:rPr>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tcBorders>
      </w:tcPr>
    </w:tblStylePr>
    <w:tblStylePr w:type="firstCol">
      <w:rPr>
        <w:b/>
        <w:bCs/>
      </w:rPr>
    </w:tblStylePr>
    <w:tblStylePr w:type="lastCol">
      <w:rPr>
        <w:b/>
        <w:bCs/>
      </w:r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style>
  <w:style w:type="table" w:styleId="144">
    <w:name w:val="Light List Accent 4"/>
    <w:basedOn w:val="88"/>
    <w:semiHidden/>
    <w:unhideWhenUsed/>
    <w:qFormat/>
    <w:uiPriority w:val="61"/>
    <w:pPr>
      <w:spacing w:after="0" w:line="240" w:lineRule="auto"/>
    </w:pPr>
    <w:tblPr>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8B25C" w:themeFill="accent4"/>
      </w:tcPr>
    </w:tblStylePr>
    <w:tblStylePr w:type="lastRow">
      <w:pPr>
        <w:spacing w:before="0" w:after="0" w:line="240" w:lineRule="auto"/>
      </w:pPr>
      <w:rPr>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tcBorders>
      </w:tcPr>
    </w:tblStylePr>
    <w:tblStylePr w:type="firstCol">
      <w:rPr>
        <w:b/>
        <w:bCs/>
      </w:rPr>
    </w:tblStylePr>
    <w:tblStylePr w:type="lastCol">
      <w:rPr>
        <w:b/>
        <w:bCs/>
      </w:r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style>
  <w:style w:type="table" w:styleId="145">
    <w:name w:val="Light List Accent 5"/>
    <w:basedOn w:val="88"/>
    <w:semiHidden/>
    <w:unhideWhenUsed/>
    <w:qFormat/>
    <w:uiPriority w:val="61"/>
    <w:pPr>
      <w:spacing w:after="0" w:line="240" w:lineRule="auto"/>
    </w:pPr>
    <w:tblPr>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BA79D" w:themeFill="accent5"/>
      </w:tcPr>
    </w:tblStylePr>
    <w:tblStylePr w:type="lastRow">
      <w:pPr>
        <w:spacing w:before="0" w:after="0" w:line="240" w:lineRule="auto"/>
      </w:pPr>
      <w:rPr>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tcBorders>
      </w:tcPr>
    </w:tblStylePr>
    <w:tblStylePr w:type="firstCol">
      <w:rPr>
        <w:b/>
        <w:bCs/>
      </w:rPr>
    </w:tblStylePr>
    <w:tblStylePr w:type="lastCol">
      <w:rPr>
        <w:b/>
        <w:bCs/>
      </w:r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style>
  <w:style w:type="table" w:styleId="146">
    <w:name w:val="Light List Accent 6"/>
    <w:basedOn w:val="88"/>
    <w:semiHidden/>
    <w:unhideWhenUsed/>
    <w:qFormat/>
    <w:uiPriority w:val="61"/>
    <w:pPr>
      <w:spacing w:after="0" w:line="240" w:lineRule="auto"/>
    </w:pPr>
    <w:tblPr>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68C8C" w:themeFill="accent6"/>
      </w:tcPr>
    </w:tblStylePr>
    <w:tblStylePr w:type="lastRow">
      <w:pPr>
        <w:spacing w:before="0" w:after="0" w:line="240" w:lineRule="auto"/>
      </w:pPr>
      <w:rPr>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tcBorders>
      </w:tcPr>
    </w:tblStylePr>
    <w:tblStylePr w:type="firstCol">
      <w:rPr>
        <w:b/>
        <w:bCs/>
      </w:rPr>
    </w:tblStylePr>
    <w:tblStylePr w:type="lastCol">
      <w:rPr>
        <w:b/>
        <w:bCs/>
      </w:r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style>
  <w:style w:type="table" w:styleId="147">
    <w:name w:val="Light Grid"/>
    <w:basedOn w:val="88"/>
    <w:semiHidden/>
    <w:unhideWhenUsed/>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48">
    <w:name w:val="Light Grid Accent 1"/>
    <w:basedOn w:val="88"/>
    <w:qFormat/>
    <w:uiPriority w:val="62"/>
    <w:pPr>
      <w:spacing w:after="0" w:line="240" w:lineRule="auto"/>
    </w:pPr>
    <w:tblPr>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18" w:space="0"/>
          <w:right w:val="single" w:color="94B6D2"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shd w:val="clear" w:color="auto" w:fill="E4ECF3" w:themeFill="accent1" w:themeFillTint="3F"/>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sz="8" w:space="0"/>
        </w:tcBorders>
        <w:shd w:val="clear" w:color="auto" w:fill="E4ECF3" w:themeFill="accent1" w:themeFillTint="3F"/>
      </w:tcPr>
    </w:tblStylePr>
    <w:tblStylePr w:type="band2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sz="8" w:space="0"/>
        </w:tcBorders>
      </w:tcPr>
    </w:tblStylePr>
  </w:style>
  <w:style w:type="table" w:styleId="149">
    <w:name w:val="Light Grid Accent 2"/>
    <w:basedOn w:val="88"/>
    <w:semiHidden/>
    <w:unhideWhenUsed/>
    <w:qFormat/>
    <w:uiPriority w:val="62"/>
    <w:pPr>
      <w:spacing w:after="0" w:line="240" w:lineRule="auto"/>
    </w:pPr>
    <w:tblPr>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18" w:space="0"/>
          <w:right w:val="single" w:color="DD8047"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shd w:val="clear" w:color="auto" w:fill="F6DFD1" w:themeFill="accent2" w:themeFillTint="3F"/>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sz="8" w:space="0"/>
        </w:tcBorders>
        <w:shd w:val="clear" w:color="auto" w:fill="F6DFD1" w:themeFill="accent2" w:themeFillTint="3F"/>
      </w:tcPr>
    </w:tblStylePr>
    <w:tblStylePr w:type="band2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sz="8" w:space="0"/>
        </w:tcBorders>
      </w:tcPr>
    </w:tblStylePr>
  </w:style>
  <w:style w:type="table" w:styleId="150">
    <w:name w:val="Light Grid Accent 3"/>
    <w:basedOn w:val="88"/>
    <w:semiHidden/>
    <w:unhideWhenUsed/>
    <w:qFormat/>
    <w:uiPriority w:val="62"/>
    <w:pPr>
      <w:spacing w:after="0" w:line="240" w:lineRule="auto"/>
    </w:pPr>
    <w:tblPr>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18" w:space="0"/>
          <w:right w:val="single" w:color="A5AB81"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shd w:val="clear" w:color="auto" w:fill="E8EADF" w:themeFill="accent3" w:themeFillTint="3F"/>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sz="8" w:space="0"/>
        </w:tcBorders>
        <w:shd w:val="clear" w:color="auto" w:fill="E8EADF" w:themeFill="accent3" w:themeFillTint="3F"/>
      </w:tcPr>
    </w:tblStylePr>
    <w:tblStylePr w:type="band2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sz="8" w:space="0"/>
        </w:tcBorders>
      </w:tcPr>
    </w:tblStylePr>
  </w:style>
  <w:style w:type="table" w:styleId="151">
    <w:name w:val="Light Grid Accent 4"/>
    <w:basedOn w:val="88"/>
    <w:semiHidden/>
    <w:unhideWhenUsed/>
    <w:qFormat/>
    <w:uiPriority w:val="62"/>
    <w:pPr>
      <w:spacing w:after="0" w:line="240" w:lineRule="auto"/>
    </w:pPr>
    <w:tblPr>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18" w:space="0"/>
          <w:right w:val="single" w:color="D8B25C"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shd w:val="clear" w:color="auto" w:fill="F5EBD6" w:themeFill="accent4" w:themeFillTint="3F"/>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sz="8" w:space="0"/>
        </w:tcBorders>
        <w:shd w:val="clear" w:color="auto" w:fill="F5EBD6" w:themeFill="accent4" w:themeFillTint="3F"/>
      </w:tcPr>
    </w:tblStylePr>
    <w:tblStylePr w:type="band2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sz="8" w:space="0"/>
        </w:tcBorders>
      </w:tcPr>
    </w:tblStylePr>
  </w:style>
  <w:style w:type="table" w:styleId="152">
    <w:name w:val="Light Grid Accent 5"/>
    <w:basedOn w:val="88"/>
    <w:semiHidden/>
    <w:unhideWhenUsed/>
    <w:qFormat/>
    <w:uiPriority w:val="62"/>
    <w:pPr>
      <w:spacing w:after="0" w:line="240" w:lineRule="auto"/>
    </w:pPr>
    <w:tblPr>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18" w:space="0"/>
          <w:right w:val="single" w:color="7BA79D"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shd w:val="clear" w:color="auto" w:fill="DEE9E6" w:themeFill="accent5" w:themeFillTint="3F"/>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sz="8" w:space="0"/>
        </w:tcBorders>
        <w:shd w:val="clear" w:color="auto" w:fill="DEE9E6" w:themeFill="accent5" w:themeFillTint="3F"/>
      </w:tcPr>
    </w:tblStylePr>
    <w:tblStylePr w:type="band2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sz="8" w:space="0"/>
        </w:tcBorders>
      </w:tcPr>
    </w:tblStylePr>
  </w:style>
  <w:style w:type="table" w:styleId="153">
    <w:name w:val="Light Grid Accent 6"/>
    <w:basedOn w:val="88"/>
    <w:semiHidden/>
    <w:unhideWhenUsed/>
    <w:qFormat/>
    <w:uiPriority w:val="62"/>
    <w:pPr>
      <w:spacing w:after="0" w:line="240" w:lineRule="auto"/>
    </w:pPr>
    <w:tblPr>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18" w:space="0"/>
          <w:right w:val="single" w:color="968C8C"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shd w:val="clear" w:color="auto" w:fill="E5E2E2" w:themeFill="accent6" w:themeFillTint="3F"/>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sz="8" w:space="0"/>
        </w:tcBorders>
        <w:shd w:val="clear" w:color="auto" w:fill="E5E2E2" w:themeFill="accent6" w:themeFillTint="3F"/>
      </w:tcPr>
    </w:tblStylePr>
    <w:tblStylePr w:type="band2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sz="8" w:space="0"/>
        </w:tcBorders>
      </w:tcPr>
    </w:tblStylePr>
  </w:style>
  <w:style w:type="table" w:styleId="154">
    <w:name w:val="Medium Shading 1"/>
    <w:basedOn w:val="88"/>
    <w:semiHidden/>
    <w:unhideWhenUsed/>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55">
    <w:name w:val="Medium Shading 1 Accent 1"/>
    <w:basedOn w:val="88"/>
    <w:qFormat/>
    <w:uiPriority w:val="63"/>
    <w:pPr>
      <w:spacing w:after="0" w:line="240" w:lineRule="auto"/>
    </w:pPr>
    <w:tblPr>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nil"/>
          <w:insideV w:val="nil"/>
        </w:tcBorders>
        <w:shd w:val="clear" w:color="auto" w:fill="94B6D2" w:themeFill="accent1"/>
      </w:tcPr>
    </w:tblStylePr>
    <w:tblStylePr w:type="lastRow">
      <w:pPr>
        <w:spacing w:before="0" w:after="0" w:line="240" w:lineRule="auto"/>
      </w:pPr>
      <w:rPr>
        <w:b/>
        <w:bCs/>
      </w:rPr>
      <w:tblPr/>
      <w:tcPr>
        <w:tcBorders>
          <w:top w:val="double" w:color="AEC8DD" w:themeColor="accent1" w:themeTint="BF" w:sz="6" w:space="0"/>
          <w:left w:val="single" w:color="AEC8DD" w:themeColor="accent1" w:themeTint="BF" w:sz="8" w:space="0"/>
          <w:bottom w:val="single" w:color="AEC8DD" w:themeColor="accent1" w:themeTint="BF" w:sz="8" w:space="0"/>
          <w:right w:val="single" w:color="AEC8D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4ECF3" w:themeFill="accent1" w:themeFillTint="3F"/>
      </w:tcPr>
    </w:tblStylePr>
    <w:tblStylePr w:type="band1Horz">
      <w:tblPr/>
      <w:tcPr>
        <w:tcBorders>
          <w:insideH w:val="nil"/>
          <w:insideV w:val="nil"/>
        </w:tcBorders>
        <w:shd w:val="clear" w:color="auto" w:fill="E4ECF3" w:themeFill="accent1" w:themeFillTint="3F"/>
      </w:tcPr>
    </w:tblStylePr>
    <w:tblStylePr w:type="band2Horz">
      <w:tblPr/>
      <w:tcPr>
        <w:tcBorders>
          <w:insideH w:val="nil"/>
          <w:insideV w:val="nil"/>
        </w:tcBorders>
      </w:tcPr>
    </w:tblStylePr>
  </w:style>
  <w:style w:type="table" w:styleId="156">
    <w:name w:val="Medium Shading 1 Accent 2"/>
    <w:basedOn w:val="88"/>
    <w:semiHidden/>
    <w:unhideWhenUsed/>
    <w:qFormat/>
    <w:uiPriority w:val="63"/>
    <w:pPr>
      <w:spacing w:after="0" w:line="240" w:lineRule="auto"/>
    </w:pPr>
    <w:tblPr>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nil"/>
          <w:insideV w:val="nil"/>
        </w:tcBorders>
        <w:shd w:val="clear" w:color="auto" w:fill="DD8047" w:themeFill="accent2"/>
      </w:tcPr>
    </w:tblStylePr>
    <w:tblStylePr w:type="lastRow">
      <w:pPr>
        <w:spacing w:before="0" w:after="0" w:line="240" w:lineRule="auto"/>
      </w:pPr>
      <w:rPr>
        <w:b/>
        <w:bCs/>
      </w:rPr>
      <w:tblPr/>
      <w:tcPr>
        <w:tcBorders>
          <w:top w:val="double" w:color="E59F75" w:themeColor="accent2" w:themeTint="BF" w:sz="6" w:space="0"/>
          <w:left w:val="single" w:color="E59F75" w:themeColor="accent2" w:themeTint="BF" w:sz="8" w:space="0"/>
          <w:bottom w:val="single" w:color="E59F75" w:themeColor="accent2" w:themeTint="BF" w:sz="8" w:space="0"/>
          <w:right w:val="single" w:color="E59F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57">
    <w:name w:val="Medium Shading 1 Accent 3"/>
    <w:basedOn w:val="88"/>
    <w:semiHidden/>
    <w:unhideWhenUsed/>
    <w:qFormat/>
    <w:uiPriority w:val="63"/>
    <w:pPr>
      <w:spacing w:after="0" w:line="240" w:lineRule="auto"/>
    </w:pPr>
    <w:tblPr>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shd w:val="clear" w:color="auto" w:fill="A5AB81" w:themeFill="accent3"/>
      </w:tcPr>
    </w:tblStylePr>
    <w:tblStylePr w:type="lastRow">
      <w:pPr>
        <w:spacing w:before="0" w:after="0" w:line="240" w:lineRule="auto"/>
      </w:pPr>
      <w:rPr>
        <w:b/>
        <w:bCs/>
      </w:rPr>
      <w:tblPr/>
      <w:tcPr>
        <w:tcBorders>
          <w:top w:val="double" w:color="BBC0A0" w:themeColor="accent3" w:themeTint="BF" w:sz="6"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58">
    <w:name w:val="Medium Shading 1 Accent 4"/>
    <w:basedOn w:val="88"/>
    <w:semiHidden/>
    <w:unhideWhenUsed/>
    <w:qFormat/>
    <w:uiPriority w:val="63"/>
    <w:pPr>
      <w:spacing w:after="0" w:line="240" w:lineRule="auto"/>
    </w:pPr>
    <w:tblPr>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shd w:val="clear" w:color="auto" w:fill="D8B25C" w:themeFill="accent4"/>
      </w:tcPr>
    </w:tblStylePr>
    <w:tblStylePr w:type="lastRow">
      <w:pPr>
        <w:spacing w:before="0" w:after="0" w:line="240" w:lineRule="auto"/>
      </w:pPr>
      <w:rPr>
        <w:b/>
        <w:bCs/>
      </w:rPr>
      <w:tblPr/>
      <w:tcPr>
        <w:tcBorders>
          <w:top w:val="double" w:color="E1C584" w:themeColor="accent4" w:themeTint="BF" w:sz="6"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9">
    <w:name w:val="Medium Shading 1 Accent 5"/>
    <w:basedOn w:val="88"/>
    <w:semiHidden/>
    <w:unhideWhenUsed/>
    <w:qFormat/>
    <w:uiPriority w:val="63"/>
    <w:pPr>
      <w:spacing w:after="0" w:line="240" w:lineRule="auto"/>
    </w:pPr>
    <w:tblPr>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nil"/>
          <w:insideV w:val="nil"/>
        </w:tcBorders>
        <w:shd w:val="clear" w:color="auto" w:fill="7BA79D" w:themeFill="accent5"/>
      </w:tcPr>
    </w:tblStylePr>
    <w:tblStylePr w:type="lastRow">
      <w:pPr>
        <w:spacing w:before="0" w:after="0" w:line="240" w:lineRule="auto"/>
      </w:pPr>
      <w:rPr>
        <w:b/>
        <w:bCs/>
      </w:rPr>
      <w:tblPr/>
      <w:tcPr>
        <w:tcBorders>
          <w:top w:val="double" w:color="9CBDB5" w:themeColor="accent5" w:themeTint="BF" w:sz="6" w:space="0"/>
          <w:left w:val="single" w:color="9CBDB5" w:themeColor="accent5" w:themeTint="BF" w:sz="8" w:space="0"/>
          <w:bottom w:val="single" w:color="9CBDB5" w:themeColor="accent5" w:themeTint="BF" w:sz="8" w:space="0"/>
          <w:right w:val="single" w:color="9CBDB5"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0">
    <w:name w:val="Medium Shading 1 Accent 6"/>
    <w:basedOn w:val="88"/>
    <w:semiHidden/>
    <w:unhideWhenUsed/>
    <w:qFormat/>
    <w:uiPriority w:val="63"/>
    <w:pPr>
      <w:spacing w:after="0" w:line="240" w:lineRule="auto"/>
    </w:pPr>
    <w:tblPr>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shd w:val="clear" w:color="auto" w:fill="968C8C" w:themeFill="accent6"/>
      </w:tcPr>
    </w:tblStylePr>
    <w:tblStylePr w:type="lastRow">
      <w:pPr>
        <w:spacing w:before="0" w:after="0" w:line="240" w:lineRule="auto"/>
      </w:pPr>
      <w:rPr>
        <w:b/>
        <w:bCs/>
      </w:rPr>
      <w:tblPr/>
      <w:tcPr>
        <w:tcBorders>
          <w:top w:val="double" w:color="B0A8A8" w:themeColor="accent6" w:themeTint="BF" w:sz="6"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161">
    <w:name w:val="Medium Shading 2"/>
    <w:basedOn w:val="88"/>
    <w:semiHidden/>
    <w:unhideWhenUsed/>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2">
    <w:name w:val="Medium Shading 2 Accent 1"/>
    <w:basedOn w:val="88"/>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3">
    <w:name w:val="Medium Shading 2 Accent 2"/>
    <w:basedOn w:val="88"/>
    <w:semiHidden/>
    <w:unhideWhenUsed/>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4">
    <w:name w:val="Medium Shading 2 Accent 3"/>
    <w:basedOn w:val="88"/>
    <w:semiHidden/>
    <w:unhideWhenUsed/>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5">
    <w:name w:val="Medium Shading 2 Accent 4"/>
    <w:basedOn w:val="88"/>
    <w:semiHidden/>
    <w:unhideWhenUsed/>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6">
    <w:name w:val="Medium Shading 2 Accent 5"/>
    <w:basedOn w:val="88"/>
    <w:semiHidden/>
    <w:unhideWhenUsed/>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7">
    <w:name w:val="Medium Shading 2 Accent 6"/>
    <w:basedOn w:val="88"/>
    <w:semiHidden/>
    <w:unhideWhenUsed/>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68">
    <w:name w:val="Medium List 1"/>
    <w:basedOn w:val="88"/>
    <w:semiHidden/>
    <w:unhideWhenUsed/>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775F55"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69">
    <w:name w:val="Medium List 1 Accent 1"/>
    <w:basedOn w:val="88"/>
    <w:qFormat/>
    <w:uiPriority w:val="65"/>
    <w:pPr>
      <w:spacing w:after="0" w:line="240" w:lineRule="auto"/>
    </w:pPr>
    <w:rPr>
      <w:color w:val="000000" w:themeColor="text1"/>
      <w14:textFill>
        <w14:solidFill>
          <w14:schemeClr w14:val="tx1"/>
        </w14:solidFill>
      </w14:textFill>
    </w:rPr>
    <w:tblPr>
      <w:tblBorders>
        <w:top w:val="single" w:color="94B6D2" w:themeColor="accent1" w:sz="8" w:space="0"/>
        <w:bottom w:val="single" w:color="94B6D2" w:themeColor="accent1" w:sz="8" w:space="0"/>
      </w:tblBorders>
    </w:tblPr>
    <w:tblStylePr w:type="firstRow">
      <w:rPr>
        <w:rFonts w:asciiTheme="majorHAnsi" w:hAnsiTheme="majorHAnsi" w:eastAsiaTheme="majorEastAsia" w:cstheme="majorBidi"/>
      </w:rPr>
      <w:tblPr/>
      <w:tcPr>
        <w:tcBorders>
          <w:top w:val="nil"/>
          <w:bottom w:val="single" w:color="94B6D2" w:themeColor="accent1" w:sz="8" w:space="0"/>
        </w:tcBorders>
      </w:tcPr>
    </w:tblStylePr>
    <w:tblStylePr w:type="lastRow">
      <w:rPr>
        <w:b/>
        <w:bCs/>
        <w:color w:val="775F55" w:themeColor="text2"/>
        <w14:textFill>
          <w14:solidFill>
            <w14:schemeClr w14:val="tx2"/>
          </w14:solidFill>
        </w14:textFill>
      </w:rPr>
      <w:tblPr/>
      <w:tcPr>
        <w:tcBorders>
          <w:top w:val="single" w:color="94B6D2" w:themeColor="accent1" w:sz="8" w:space="0"/>
          <w:bottom w:val="single" w:color="94B6D2" w:themeColor="accent1" w:sz="8" w:space="0"/>
        </w:tcBorders>
      </w:tcPr>
    </w:tblStylePr>
    <w:tblStylePr w:type="firstCol">
      <w:rPr>
        <w:b/>
        <w:bCs/>
      </w:rPr>
    </w:tblStylePr>
    <w:tblStylePr w:type="lastCol">
      <w:rPr>
        <w:b/>
        <w:bCs/>
      </w:rPr>
      <w:tblPr/>
      <w:tcPr>
        <w:tcBorders>
          <w:top w:val="single" w:color="94B6D2" w:themeColor="accent1" w:sz="8" w:space="0"/>
          <w:bottom w:val="single" w:color="94B6D2" w:themeColor="accent1" w:sz="8" w:space="0"/>
        </w:tcBorders>
      </w:tcPr>
    </w:tblStylePr>
    <w:tblStylePr w:type="band1Vert">
      <w:tblPr/>
      <w:tcPr>
        <w:shd w:val="clear" w:color="auto" w:fill="E4ECF3" w:themeFill="accent1" w:themeFillTint="3F"/>
      </w:tcPr>
    </w:tblStylePr>
    <w:tblStylePr w:type="band1Horz">
      <w:tblPr/>
      <w:tcPr>
        <w:shd w:val="clear" w:color="auto" w:fill="E4ECF3" w:themeFill="accent1" w:themeFillTint="3F"/>
      </w:tcPr>
    </w:tblStylePr>
  </w:style>
  <w:style w:type="table" w:styleId="170">
    <w:name w:val="Medium List 1 Accent 2"/>
    <w:basedOn w:val="88"/>
    <w:semiHidden/>
    <w:unhideWhenUsed/>
    <w:qFormat/>
    <w:uiPriority w:val="65"/>
    <w:pPr>
      <w:spacing w:after="0" w:line="240" w:lineRule="auto"/>
    </w:pPr>
    <w:rPr>
      <w:color w:val="000000" w:themeColor="text1"/>
      <w14:textFill>
        <w14:solidFill>
          <w14:schemeClr w14:val="tx1"/>
        </w14:solidFill>
      </w14:textFill>
    </w:rPr>
    <w:tblPr>
      <w:tblBorders>
        <w:top w:val="single" w:color="DD8047" w:themeColor="accent2" w:sz="8" w:space="0"/>
        <w:bottom w:val="single" w:color="DD8047" w:themeColor="accent2" w:sz="8" w:space="0"/>
      </w:tblBorders>
    </w:tblPr>
    <w:tblStylePr w:type="firstRow">
      <w:rPr>
        <w:rFonts w:asciiTheme="majorHAnsi" w:hAnsiTheme="majorHAnsi" w:eastAsiaTheme="majorEastAsia" w:cstheme="majorBidi"/>
      </w:rPr>
      <w:tblPr/>
      <w:tcPr>
        <w:tcBorders>
          <w:top w:val="nil"/>
          <w:bottom w:val="single" w:color="DD8047" w:themeColor="accent2" w:sz="8" w:space="0"/>
        </w:tcBorders>
      </w:tcPr>
    </w:tblStylePr>
    <w:tblStylePr w:type="lastRow">
      <w:rPr>
        <w:b/>
        <w:bCs/>
        <w:color w:val="775F55" w:themeColor="text2"/>
        <w14:textFill>
          <w14:solidFill>
            <w14:schemeClr w14:val="tx2"/>
          </w14:solidFill>
        </w14:textFill>
      </w:rPr>
      <w:tblPr/>
      <w:tcPr>
        <w:tcBorders>
          <w:top w:val="single" w:color="DD8047" w:themeColor="accent2" w:sz="8" w:space="0"/>
          <w:bottom w:val="single" w:color="DD8047" w:themeColor="accent2" w:sz="8" w:space="0"/>
        </w:tcBorders>
      </w:tcPr>
    </w:tblStylePr>
    <w:tblStylePr w:type="firstCol">
      <w:rPr>
        <w:b/>
        <w:bCs/>
      </w:rPr>
    </w:tblStylePr>
    <w:tblStylePr w:type="lastCol">
      <w:rPr>
        <w:b/>
        <w:bCs/>
      </w:rPr>
      <w:tblPr/>
      <w:tcPr>
        <w:tcBorders>
          <w:top w:val="single" w:color="DD8047" w:themeColor="accent2" w:sz="8" w:space="0"/>
          <w:bottom w:val="single" w:color="DD8047" w:themeColor="accent2" w:sz="8" w:space="0"/>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71">
    <w:name w:val="Medium List 1 Accent 3"/>
    <w:basedOn w:val="88"/>
    <w:semiHidden/>
    <w:unhideWhenUsed/>
    <w:qFormat/>
    <w:uiPriority w:val="65"/>
    <w:pPr>
      <w:spacing w:after="0" w:line="240" w:lineRule="auto"/>
    </w:pPr>
    <w:rPr>
      <w:color w:val="000000" w:themeColor="text1"/>
      <w14:textFill>
        <w14:solidFill>
          <w14:schemeClr w14:val="tx1"/>
        </w14:solidFill>
      </w14:textFill>
    </w:rPr>
    <w:tblPr>
      <w:tblBorders>
        <w:top w:val="single" w:color="A5AB81" w:themeColor="accent3" w:sz="8" w:space="0"/>
        <w:bottom w:val="single" w:color="A5AB81" w:themeColor="accent3" w:sz="8" w:space="0"/>
      </w:tblBorders>
    </w:tblPr>
    <w:tblStylePr w:type="firstRow">
      <w:rPr>
        <w:rFonts w:asciiTheme="majorHAnsi" w:hAnsiTheme="majorHAnsi" w:eastAsiaTheme="majorEastAsia" w:cstheme="majorBidi"/>
      </w:rPr>
      <w:tblPr/>
      <w:tcPr>
        <w:tcBorders>
          <w:top w:val="nil"/>
          <w:bottom w:val="single" w:color="A5AB81" w:themeColor="accent3" w:sz="8" w:space="0"/>
        </w:tcBorders>
      </w:tcPr>
    </w:tblStylePr>
    <w:tblStylePr w:type="lastRow">
      <w:rPr>
        <w:b/>
        <w:bCs/>
        <w:color w:val="775F55" w:themeColor="text2"/>
        <w14:textFill>
          <w14:solidFill>
            <w14:schemeClr w14:val="tx2"/>
          </w14:solidFill>
        </w14:textFill>
      </w:rPr>
      <w:tblPr/>
      <w:tcPr>
        <w:tcBorders>
          <w:top w:val="single" w:color="A5AB81" w:themeColor="accent3" w:sz="8" w:space="0"/>
          <w:bottom w:val="single" w:color="A5AB81" w:themeColor="accent3" w:sz="8" w:space="0"/>
        </w:tcBorders>
      </w:tcPr>
    </w:tblStylePr>
    <w:tblStylePr w:type="firstCol">
      <w:rPr>
        <w:b/>
        <w:bCs/>
      </w:rPr>
    </w:tblStylePr>
    <w:tblStylePr w:type="lastCol">
      <w:rPr>
        <w:b/>
        <w:bCs/>
      </w:rPr>
      <w:tblPr/>
      <w:tcPr>
        <w:tcBorders>
          <w:top w:val="single" w:color="A5AB81" w:themeColor="accent3" w:sz="8" w:space="0"/>
          <w:bottom w:val="single" w:color="A5AB81" w:themeColor="accent3" w:sz="8" w:space="0"/>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72">
    <w:name w:val="Medium List 1 Accent 4"/>
    <w:basedOn w:val="88"/>
    <w:semiHidden/>
    <w:unhideWhenUsed/>
    <w:qFormat/>
    <w:uiPriority w:val="65"/>
    <w:pPr>
      <w:spacing w:after="0" w:line="240" w:lineRule="auto"/>
    </w:pPr>
    <w:rPr>
      <w:color w:val="000000" w:themeColor="text1"/>
      <w14:textFill>
        <w14:solidFill>
          <w14:schemeClr w14:val="tx1"/>
        </w14:solidFill>
      </w14:textFill>
    </w:rPr>
    <w:tblPr>
      <w:tblBorders>
        <w:top w:val="single" w:color="D8B25C" w:themeColor="accent4" w:sz="8" w:space="0"/>
        <w:bottom w:val="single" w:color="D8B25C" w:themeColor="accent4" w:sz="8" w:space="0"/>
      </w:tblBorders>
    </w:tblPr>
    <w:tblStylePr w:type="firstRow">
      <w:rPr>
        <w:rFonts w:asciiTheme="majorHAnsi" w:hAnsiTheme="majorHAnsi" w:eastAsiaTheme="majorEastAsia" w:cstheme="majorBidi"/>
      </w:rPr>
      <w:tblPr/>
      <w:tcPr>
        <w:tcBorders>
          <w:top w:val="nil"/>
          <w:bottom w:val="single" w:color="D8B25C" w:themeColor="accent4" w:sz="8" w:space="0"/>
        </w:tcBorders>
      </w:tcPr>
    </w:tblStylePr>
    <w:tblStylePr w:type="lastRow">
      <w:rPr>
        <w:b/>
        <w:bCs/>
        <w:color w:val="775F55" w:themeColor="text2"/>
        <w14:textFill>
          <w14:solidFill>
            <w14:schemeClr w14:val="tx2"/>
          </w14:solidFill>
        </w14:textFill>
      </w:rPr>
      <w:tblPr/>
      <w:tcPr>
        <w:tcBorders>
          <w:top w:val="single" w:color="D8B25C" w:themeColor="accent4" w:sz="8" w:space="0"/>
          <w:bottom w:val="single" w:color="D8B25C" w:themeColor="accent4" w:sz="8" w:space="0"/>
        </w:tcBorders>
      </w:tcPr>
    </w:tblStylePr>
    <w:tblStylePr w:type="firstCol">
      <w:rPr>
        <w:b/>
        <w:bCs/>
      </w:rPr>
    </w:tblStylePr>
    <w:tblStylePr w:type="lastCol">
      <w:rPr>
        <w:b/>
        <w:bCs/>
      </w:rPr>
      <w:tblPr/>
      <w:tcPr>
        <w:tcBorders>
          <w:top w:val="single" w:color="D8B25C" w:themeColor="accent4" w:sz="8" w:space="0"/>
          <w:bottom w:val="single" w:color="D8B25C" w:themeColor="accent4" w:sz="8" w:space="0"/>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73">
    <w:name w:val="Medium List 1 Accent 5"/>
    <w:basedOn w:val="88"/>
    <w:semiHidden/>
    <w:unhideWhenUsed/>
    <w:qFormat/>
    <w:uiPriority w:val="65"/>
    <w:pPr>
      <w:spacing w:after="0" w:line="240" w:lineRule="auto"/>
    </w:pPr>
    <w:rPr>
      <w:color w:val="000000" w:themeColor="text1"/>
      <w14:textFill>
        <w14:solidFill>
          <w14:schemeClr w14:val="tx1"/>
        </w14:solidFill>
      </w14:textFill>
    </w:rPr>
    <w:tblPr>
      <w:tblBorders>
        <w:top w:val="single" w:color="7BA79D" w:themeColor="accent5" w:sz="8" w:space="0"/>
        <w:bottom w:val="single" w:color="7BA79D" w:themeColor="accent5" w:sz="8" w:space="0"/>
      </w:tblBorders>
    </w:tblPr>
    <w:tblStylePr w:type="firstRow">
      <w:rPr>
        <w:rFonts w:asciiTheme="majorHAnsi" w:hAnsiTheme="majorHAnsi" w:eastAsiaTheme="majorEastAsia" w:cstheme="majorBidi"/>
      </w:rPr>
      <w:tblPr/>
      <w:tcPr>
        <w:tcBorders>
          <w:top w:val="nil"/>
          <w:bottom w:val="single" w:color="7BA79D" w:themeColor="accent5" w:sz="8" w:space="0"/>
        </w:tcBorders>
      </w:tcPr>
    </w:tblStylePr>
    <w:tblStylePr w:type="lastRow">
      <w:rPr>
        <w:b/>
        <w:bCs/>
        <w:color w:val="775F55" w:themeColor="text2"/>
        <w14:textFill>
          <w14:solidFill>
            <w14:schemeClr w14:val="tx2"/>
          </w14:solidFill>
        </w14:textFill>
      </w:rPr>
      <w:tblPr/>
      <w:tcPr>
        <w:tcBorders>
          <w:top w:val="single" w:color="7BA79D" w:themeColor="accent5" w:sz="8" w:space="0"/>
          <w:bottom w:val="single" w:color="7BA79D" w:themeColor="accent5" w:sz="8" w:space="0"/>
        </w:tcBorders>
      </w:tcPr>
    </w:tblStylePr>
    <w:tblStylePr w:type="firstCol">
      <w:rPr>
        <w:b/>
        <w:bCs/>
      </w:rPr>
    </w:tblStylePr>
    <w:tblStylePr w:type="lastCol">
      <w:rPr>
        <w:b/>
        <w:bCs/>
      </w:rPr>
      <w:tblPr/>
      <w:tcPr>
        <w:tcBorders>
          <w:top w:val="single" w:color="7BA79D" w:themeColor="accent5" w:sz="8" w:space="0"/>
          <w:bottom w:val="single" w:color="7BA79D" w:themeColor="accent5" w:sz="8" w:space="0"/>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74">
    <w:name w:val="Medium List 1 Accent 6"/>
    <w:basedOn w:val="88"/>
    <w:semiHidden/>
    <w:unhideWhenUsed/>
    <w:qFormat/>
    <w:uiPriority w:val="65"/>
    <w:pPr>
      <w:spacing w:after="0" w:line="240" w:lineRule="auto"/>
    </w:pPr>
    <w:rPr>
      <w:color w:val="000000" w:themeColor="text1"/>
      <w14:textFill>
        <w14:solidFill>
          <w14:schemeClr w14:val="tx1"/>
        </w14:solidFill>
      </w14:textFill>
    </w:rPr>
    <w:tblPr>
      <w:tblBorders>
        <w:top w:val="single" w:color="968C8C" w:themeColor="accent6" w:sz="8" w:space="0"/>
        <w:bottom w:val="single" w:color="968C8C" w:themeColor="accent6" w:sz="8" w:space="0"/>
      </w:tblBorders>
    </w:tblPr>
    <w:tblStylePr w:type="firstRow">
      <w:rPr>
        <w:rFonts w:asciiTheme="majorHAnsi" w:hAnsiTheme="majorHAnsi" w:eastAsiaTheme="majorEastAsia" w:cstheme="majorBidi"/>
      </w:rPr>
      <w:tblPr/>
      <w:tcPr>
        <w:tcBorders>
          <w:top w:val="nil"/>
          <w:bottom w:val="single" w:color="968C8C" w:themeColor="accent6" w:sz="8" w:space="0"/>
        </w:tcBorders>
      </w:tcPr>
    </w:tblStylePr>
    <w:tblStylePr w:type="lastRow">
      <w:rPr>
        <w:b/>
        <w:bCs/>
        <w:color w:val="775F55" w:themeColor="text2"/>
        <w14:textFill>
          <w14:solidFill>
            <w14:schemeClr w14:val="tx2"/>
          </w14:solidFill>
        </w14:textFill>
      </w:rPr>
      <w:tblPr/>
      <w:tcPr>
        <w:tcBorders>
          <w:top w:val="single" w:color="968C8C" w:themeColor="accent6" w:sz="8" w:space="0"/>
          <w:bottom w:val="single" w:color="968C8C" w:themeColor="accent6" w:sz="8" w:space="0"/>
        </w:tcBorders>
      </w:tcPr>
    </w:tblStylePr>
    <w:tblStylePr w:type="firstCol">
      <w:rPr>
        <w:b/>
        <w:bCs/>
      </w:rPr>
    </w:tblStylePr>
    <w:tblStylePr w:type="lastCol">
      <w:rPr>
        <w:b/>
        <w:bCs/>
      </w:rPr>
      <w:tblPr/>
      <w:tcPr>
        <w:tcBorders>
          <w:top w:val="single" w:color="968C8C" w:themeColor="accent6" w:sz="8" w:space="0"/>
          <w:bottom w:val="single" w:color="968C8C" w:themeColor="accent6" w:sz="8" w:space="0"/>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175">
    <w:name w:val="Medium List 2"/>
    <w:basedOn w:val="88"/>
    <w:semiHidden/>
    <w:unhideWhenUsed/>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76">
    <w:name w:val="Medium List 2 Accent 1"/>
    <w:basedOn w:val="88"/>
    <w:semiHidden/>
    <w:unhideWhenUsed/>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rPr>
        <w:sz w:val="24"/>
        <w:szCs w:val="24"/>
      </w:rPr>
      <w:tblPr/>
      <w:tcPr>
        <w:tcBorders>
          <w:top w:val="nil"/>
          <w:left w:val="nil"/>
          <w:bottom w:val="single" w:color="94B6D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4B6D2" w:themeColor="accent1" w:sz="8" w:space="0"/>
          <w:insideH w:val="nil"/>
          <w:insideV w:val="nil"/>
        </w:tcBorders>
        <w:shd w:val="clear" w:color="auto" w:fill="FFFFFF" w:themeFill="background1"/>
      </w:tcPr>
    </w:tblStylePr>
    <w:tblStylePr w:type="lastCol">
      <w:tblPr/>
      <w:tcPr>
        <w:tcBorders>
          <w:top w:val="nil"/>
          <w:left w:val="single" w:color="94B6D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3" w:themeFill="accent1" w:themeFillTint="3F"/>
      </w:tcPr>
    </w:tblStylePr>
    <w:tblStylePr w:type="band1Horz">
      <w:tblPr/>
      <w:tcPr>
        <w:tcBorders>
          <w:top w:val="nil"/>
          <w:bottom w:val="nil"/>
          <w:insideH w:val="nil"/>
          <w:insideV w:val="nil"/>
        </w:tcBorders>
        <w:shd w:val="clear" w:color="auto" w:fill="E4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77">
    <w:name w:val="Medium List 2 Accent 2"/>
    <w:basedOn w:val="88"/>
    <w:semiHidden/>
    <w:unhideWhenUsed/>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rPr>
        <w:sz w:val="24"/>
        <w:szCs w:val="24"/>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8047" w:themeColor="accent2" w:sz="8" w:space="0"/>
          <w:insideH w:val="nil"/>
          <w:insideV w:val="nil"/>
        </w:tcBorders>
        <w:shd w:val="clear" w:color="auto" w:fill="FFFFFF" w:themeFill="background1"/>
      </w:tcPr>
    </w:tblStylePr>
    <w:tblStylePr w:type="lastCol">
      <w:tblPr/>
      <w:tcPr>
        <w:tcBorders>
          <w:top w:val="nil"/>
          <w:left w:val="single" w:color="DD80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78">
    <w:name w:val="Medium List 2 Accent 3"/>
    <w:basedOn w:val="88"/>
    <w:semiHidden/>
    <w:unhideWhenUsed/>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rPr>
        <w:sz w:val="24"/>
        <w:szCs w:val="24"/>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B81" w:themeColor="accent3" w:sz="8" w:space="0"/>
          <w:insideH w:val="nil"/>
          <w:insideV w:val="nil"/>
        </w:tcBorders>
        <w:shd w:val="clear" w:color="auto" w:fill="FFFFFF" w:themeFill="background1"/>
      </w:tcPr>
    </w:tblStylePr>
    <w:tblStylePr w:type="lastCol">
      <w:tblPr/>
      <w:tcPr>
        <w:tcBorders>
          <w:top w:val="nil"/>
          <w:left w:val="single" w:color="A5AB8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79">
    <w:name w:val="Medium List 2 Accent 4"/>
    <w:basedOn w:val="88"/>
    <w:semiHidden/>
    <w:unhideWhenUsed/>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rPr>
        <w:sz w:val="24"/>
        <w:szCs w:val="24"/>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B25C" w:themeColor="accent4" w:sz="8" w:space="0"/>
          <w:insideH w:val="nil"/>
          <w:insideV w:val="nil"/>
        </w:tcBorders>
        <w:shd w:val="clear" w:color="auto" w:fill="FFFFFF" w:themeFill="background1"/>
      </w:tcPr>
    </w:tblStylePr>
    <w:tblStylePr w:type="lastCol">
      <w:tblPr/>
      <w:tcPr>
        <w:tcBorders>
          <w:top w:val="nil"/>
          <w:left w:val="single" w:color="D8B25C"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80">
    <w:name w:val="Medium List 2 Accent 5"/>
    <w:basedOn w:val="88"/>
    <w:semiHidden/>
    <w:unhideWhenUsed/>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rPr>
        <w:sz w:val="24"/>
        <w:szCs w:val="24"/>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BA79D" w:themeColor="accent5" w:sz="8" w:space="0"/>
          <w:insideH w:val="nil"/>
          <w:insideV w:val="nil"/>
        </w:tcBorders>
        <w:shd w:val="clear" w:color="auto" w:fill="FFFFFF" w:themeFill="background1"/>
      </w:tcPr>
    </w:tblStylePr>
    <w:tblStylePr w:type="lastCol">
      <w:tblPr/>
      <w:tcPr>
        <w:tcBorders>
          <w:top w:val="nil"/>
          <w:left w:val="single" w:color="7BA79D"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81">
    <w:name w:val="Medium List 2 Accent 6"/>
    <w:basedOn w:val="88"/>
    <w:semiHidden/>
    <w:unhideWhenUsed/>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rPr>
        <w:sz w:val="24"/>
        <w:szCs w:val="24"/>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8C8C" w:themeColor="accent6" w:sz="8" w:space="0"/>
          <w:insideH w:val="nil"/>
          <w:insideV w:val="nil"/>
        </w:tcBorders>
        <w:shd w:val="clear" w:color="auto" w:fill="FFFFFF" w:themeFill="background1"/>
      </w:tcPr>
    </w:tblStylePr>
    <w:tblStylePr w:type="lastCol">
      <w:tblPr/>
      <w:tcPr>
        <w:tcBorders>
          <w:top w:val="nil"/>
          <w:left w:val="single" w:color="968C8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82">
    <w:name w:val="Medium Grid 1"/>
    <w:basedOn w:val="88"/>
    <w:semiHidden/>
    <w:unhideWhenUsed/>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83">
    <w:name w:val="Medium Grid 1 Accent 1"/>
    <w:basedOn w:val="88"/>
    <w:semiHidden/>
    <w:unhideWhenUsed/>
    <w:qFormat/>
    <w:uiPriority w:val="67"/>
    <w:pPr>
      <w:spacing w:after="0" w:line="240" w:lineRule="auto"/>
    </w:pPr>
    <w:tblPr>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insideV w:val="single" w:color="AEC8DD" w:themeColor="accent1" w:themeTint="BF" w:sz="8" w:space="0"/>
      </w:tblBorders>
    </w:tblPr>
    <w:tcPr>
      <w:shd w:val="clear" w:color="auto" w:fill="E4ECF3" w:themeFill="accent1" w:themeFillTint="3F"/>
    </w:tcPr>
    <w:tblStylePr w:type="firstRow">
      <w:rPr>
        <w:b/>
        <w:bCs/>
      </w:rPr>
    </w:tblStylePr>
    <w:tblStylePr w:type="lastRow">
      <w:rPr>
        <w:b/>
        <w:bCs/>
      </w:rPr>
      <w:tblPr/>
      <w:tcPr>
        <w:tcBorders>
          <w:top w:val="single" w:color="AEC8DD" w:themeColor="accent1" w:themeTint="BF" w:sz="18" w:space="0"/>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84">
    <w:name w:val="Medium Grid 1 Accent 2"/>
    <w:basedOn w:val="88"/>
    <w:semiHidden/>
    <w:unhideWhenUsed/>
    <w:qFormat/>
    <w:uiPriority w:val="67"/>
    <w:pPr>
      <w:spacing w:after="0" w:line="240" w:lineRule="auto"/>
    </w:pPr>
    <w:tblPr>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insideV w:val="single" w:color="E59F75" w:themeColor="accent2" w:themeTint="BF" w:sz="8" w:space="0"/>
      </w:tblBorders>
    </w:tblPr>
    <w:tcPr>
      <w:shd w:val="clear" w:color="auto" w:fill="F6DFD1" w:themeFill="accent2" w:themeFillTint="3F"/>
    </w:tcPr>
    <w:tblStylePr w:type="firstRow">
      <w:rPr>
        <w:b/>
        <w:bCs/>
      </w:rPr>
    </w:tblStylePr>
    <w:tblStylePr w:type="lastRow">
      <w:rPr>
        <w:b/>
        <w:bCs/>
      </w:rPr>
      <w:tblPr/>
      <w:tcPr>
        <w:tcBorders>
          <w:top w:val="single" w:color="E59F75" w:themeColor="accent2" w:themeTint="BF" w:sz="18" w:space="0"/>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85">
    <w:name w:val="Medium Grid 1 Accent 3"/>
    <w:basedOn w:val="88"/>
    <w:semiHidden/>
    <w:unhideWhenUsed/>
    <w:qFormat/>
    <w:uiPriority w:val="67"/>
    <w:pPr>
      <w:spacing w:after="0" w:line="240" w:lineRule="auto"/>
    </w:pPr>
    <w:tblPr>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insideV w:val="single" w:color="BBC0A0" w:themeColor="accent3" w:themeTint="BF" w:sz="8" w:space="0"/>
      </w:tblBorders>
    </w:tblPr>
    <w:tcPr>
      <w:shd w:val="clear" w:color="auto" w:fill="E8EADF" w:themeFill="accent3" w:themeFillTint="3F"/>
    </w:tcPr>
    <w:tblStylePr w:type="firstRow">
      <w:rPr>
        <w:b/>
        <w:bCs/>
      </w:rPr>
    </w:tblStylePr>
    <w:tblStylePr w:type="lastRow">
      <w:rPr>
        <w:b/>
        <w:bCs/>
      </w:rPr>
      <w:tblPr/>
      <w:tcPr>
        <w:tcBorders>
          <w:top w:val="single" w:color="BBC0A0" w:themeColor="accent3" w:themeTint="BF" w:sz="18" w:space="0"/>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86">
    <w:name w:val="Medium Grid 1 Accent 4"/>
    <w:basedOn w:val="88"/>
    <w:semiHidden/>
    <w:unhideWhenUsed/>
    <w:qFormat/>
    <w:uiPriority w:val="67"/>
    <w:pPr>
      <w:spacing w:after="0" w:line="240" w:lineRule="auto"/>
    </w:pPr>
    <w:tblPr>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insideV w:val="single" w:color="E1C584" w:themeColor="accent4" w:themeTint="BF" w:sz="8" w:space="0"/>
      </w:tblBorders>
    </w:tblPr>
    <w:tcPr>
      <w:shd w:val="clear" w:color="auto" w:fill="F5EBD6" w:themeFill="accent4" w:themeFillTint="3F"/>
    </w:tcPr>
    <w:tblStylePr w:type="firstRow">
      <w:rPr>
        <w:b/>
        <w:bCs/>
      </w:rPr>
    </w:tblStylePr>
    <w:tblStylePr w:type="lastRow">
      <w:rPr>
        <w:b/>
        <w:bCs/>
      </w:rPr>
      <w:tblPr/>
      <w:tcPr>
        <w:tcBorders>
          <w:top w:val="single" w:color="E1C584" w:themeColor="accent4" w:themeTint="BF" w:sz="18" w:space="0"/>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87">
    <w:name w:val="Medium Grid 1 Accent 5"/>
    <w:basedOn w:val="88"/>
    <w:semiHidden/>
    <w:unhideWhenUsed/>
    <w:qFormat/>
    <w:uiPriority w:val="67"/>
    <w:pPr>
      <w:spacing w:after="0" w:line="240" w:lineRule="auto"/>
    </w:pPr>
    <w:tblPr>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insideV w:val="single" w:color="9CBDB5" w:themeColor="accent5" w:themeTint="BF" w:sz="8" w:space="0"/>
      </w:tblBorders>
    </w:tblPr>
    <w:tcPr>
      <w:shd w:val="clear" w:color="auto" w:fill="DEE9E6" w:themeFill="accent5" w:themeFillTint="3F"/>
    </w:tcPr>
    <w:tblStylePr w:type="firstRow">
      <w:rPr>
        <w:b/>
        <w:bCs/>
      </w:rPr>
    </w:tblStylePr>
    <w:tblStylePr w:type="lastRow">
      <w:rPr>
        <w:b/>
        <w:bCs/>
      </w:rPr>
      <w:tblPr/>
      <w:tcPr>
        <w:tcBorders>
          <w:top w:val="single" w:color="9CBDB5" w:themeColor="accent5" w:themeTint="BF" w:sz="18" w:space="0"/>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88">
    <w:name w:val="Medium Grid 1 Accent 6"/>
    <w:basedOn w:val="88"/>
    <w:semiHidden/>
    <w:unhideWhenUsed/>
    <w:qFormat/>
    <w:uiPriority w:val="67"/>
    <w:pPr>
      <w:spacing w:after="0" w:line="240" w:lineRule="auto"/>
    </w:pPr>
    <w:tblPr>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insideV w:val="single" w:color="B0A8A8" w:themeColor="accent6" w:themeTint="BF" w:sz="8" w:space="0"/>
      </w:tblBorders>
    </w:tblPr>
    <w:tcPr>
      <w:shd w:val="clear" w:color="auto" w:fill="E5E2E2" w:themeFill="accent6" w:themeFillTint="3F"/>
    </w:tcPr>
    <w:tblStylePr w:type="firstRow">
      <w:rPr>
        <w:b/>
        <w:bCs/>
      </w:rPr>
    </w:tblStylePr>
    <w:tblStylePr w:type="lastRow">
      <w:rPr>
        <w:b/>
        <w:bCs/>
      </w:rPr>
      <w:tblPr/>
      <w:tcPr>
        <w:tcBorders>
          <w:top w:val="single" w:color="B0A8A8" w:themeColor="accent6" w:themeTint="BF" w:sz="18" w:space="0"/>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189">
    <w:name w:val="Medium Grid 2"/>
    <w:basedOn w:val="88"/>
    <w:semiHidden/>
    <w:unhideWhenUsed/>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90">
    <w:name w:val="Medium Grid 2 Accent 1"/>
    <w:basedOn w:val="88"/>
    <w:semiHidden/>
    <w:unhideWhenUsed/>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cPr>
      <w:shd w:val="clear" w:color="auto" w:fill="E4ECF3" w:themeFill="accent1" w:themeFillTint="3F"/>
    </w:tcPr>
    <w:tblStylePr w:type="firstRow">
      <w:rPr>
        <w:b/>
        <w:bCs/>
        <w:color w:val="000000" w:themeColor="text1"/>
        <w14:textFill>
          <w14:solidFill>
            <w14:schemeClr w14:val="tx1"/>
          </w14:solidFill>
        </w14:textFill>
      </w:rPr>
      <w:tblPr/>
      <w:tcPr>
        <w:shd w:val="clear" w:color="auto" w:fill="F4F7FA"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F0F5" w:themeFill="accent1" w:themeFillTint="33"/>
      </w:tcPr>
    </w:tblStylePr>
    <w:tblStylePr w:type="band1Vert">
      <w:tblPr/>
      <w:tcPr>
        <w:shd w:val="clear" w:color="auto" w:fill="C9DAE8" w:themeFill="accent1" w:themeFillTint="7F"/>
      </w:tcPr>
    </w:tblStylePr>
    <w:tblStylePr w:type="band1Horz">
      <w:tblPr/>
      <w:tcPr>
        <w:tcBorders>
          <w:insideH w:val="single" w:sz="6" w:space="0"/>
          <w:insideV w:val="single" w:sz="6" w:space="0"/>
        </w:tcBorders>
        <w:shd w:val="clear" w:color="auto" w:fill="C9DAE8" w:themeFill="accent1" w:themeFillTint="7F"/>
      </w:tcPr>
    </w:tblStylePr>
    <w:tblStylePr w:type="nwCell">
      <w:tblPr/>
      <w:tcPr>
        <w:shd w:val="clear" w:color="auto" w:fill="FFFFFF" w:themeFill="background1"/>
      </w:tcPr>
    </w:tblStylePr>
  </w:style>
  <w:style w:type="table" w:styleId="191">
    <w:name w:val="Medium Grid 2 Accent 2"/>
    <w:basedOn w:val="88"/>
    <w:semiHidden/>
    <w:unhideWhenUsed/>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cPr>
      <w:shd w:val="clear" w:color="auto" w:fill="F6DFD1" w:themeFill="accent2" w:themeFillTint="3F"/>
    </w:tcPr>
    <w:tblStylePr w:type="firstRow">
      <w:rPr>
        <w:b/>
        <w:bCs/>
        <w:color w:val="000000" w:themeColor="text1"/>
        <w14:textFill>
          <w14:solidFill>
            <w14:schemeClr w14:val="tx1"/>
          </w14:solidFill>
        </w14:textFill>
      </w:rPr>
      <w:tblPr/>
      <w:tcPr>
        <w:shd w:val="clear" w:color="auto" w:fill="FBF2EC"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insideV w:val="single" w:sz="6" w:space="0"/>
        </w:tcBorders>
        <w:shd w:val="clear" w:color="auto" w:fill="EEBFA3" w:themeFill="accent2" w:themeFillTint="7F"/>
      </w:tcPr>
    </w:tblStylePr>
    <w:tblStylePr w:type="nwCell">
      <w:tblPr/>
      <w:tcPr>
        <w:shd w:val="clear" w:color="auto" w:fill="FFFFFF" w:themeFill="background1"/>
      </w:tcPr>
    </w:tblStylePr>
  </w:style>
  <w:style w:type="table" w:styleId="192">
    <w:name w:val="Medium Grid 2 Accent 3"/>
    <w:basedOn w:val="88"/>
    <w:semiHidden/>
    <w:unhideWhenUsed/>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cPr>
      <w:shd w:val="clear" w:color="auto" w:fill="E8EADF" w:themeFill="accent3" w:themeFillTint="3F"/>
    </w:tcPr>
    <w:tblStylePr w:type="firstRow">
      <w:rPr>
        <w:b/>
        <w:bCs/>
        <w:color w:val="000000" w:themeColor="text1"/>
        <w14:textFill>
          <w14:solidFill>
            <w14:schemeClr w14:val="tx1"/>
          </w14:solidFill>
        </w14:textFill>
      </w:rPr>
      <w:tblPr/>
      <w:tcPr>
        <w:shd w:val="clear" w:color="auto" w:fill="F6F6F2"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CEEE5" w:themeFill="accent3" w:themeFillTint="33"/>
      </w:tcPr>
    </w:tblStylePr>
    <w:tblStylePr w:type="band1Vert">
      <w:tblPr/>
      <w:tcPr>
        <w:shd w:val="clear" w:color="auto" w:fill="D2D5C0" w:themeFill="accent3" w:themeFillTint="7F"/>
      </w:tcPr>
    </w:tblStylePr>
    <w:tblStylePr w:type="band1Horz">
      <w:tblPr/>
      <w:tcPr>
        <w:tcBorders>
          <w:insideH w:val="single" w:sz="6" w:space="0"/>
          <w:insideV w:val="single" w:sz="6" w:space="0"/>
        </w:tcBorders>
        <w:shd w:val="clear" w:color="auto" w:fill="D2D5C0" w:themeFill="accent3" w:themeFillTint="7F"/>
      </w:tcPr>
    </w:tblStylePr>
    <w:tblStylePr w:type="nwCell">
      <w:tblPr/>
      <w:tcPr>
        <w:shd w:val="clear" w:color="auto" w:fill="FFFFFF" w:themeFill="background1"/>
      </w:tcPr>
    </w:tblStylePr>
  </w:style>
  <w:style w:type="table" w:styleId="193">
    <w:name w:val="Medium Grid 2 Accent 4"/>
    <w:basedOn w:val="88"/>
    <w:semiHidden/>
    <w:unhideWhenUsed/>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cPr>
      <w:shd w:val="clear" w:color="auto" w:fill="F5EBD6" w:themeFill="accent4" w:themeFillTint="3F"/>
    </w:tcPr>
    <w:tblStylePr w:type="firstRow">
      <w:rPr>
        <w:b/>
        <w:bCs/>
        <w:color w:val="000000" w:themeColor="text1"/>
        <w14:textFill>
          <w14:solidFill>
            <w14:schemeClr w14:val="tx1"/>
          </w14:solidFill>
        </w14:textFill>
      </w:rPr>
      <w:tblPr/>
      <w:tcPr>
        <w:shd w:val="clear" w:color="auto" w:fill="FBF7EF"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insideV w:val="single" w:sz="6" w:space="0"/>
        </w:tcBorders>
        <w:shd w:val="clear" w:color="auto" w:fill="EBD8AD" w:themeFill="accent4" w:themeFillTint="7F"/>
      </w:tcPr>
    </w:tblStylePr>
    <w:tblStylePr w:type="nwCell">
      <w:tblPr/>
      <w:tcPr>
        <w:shd w:val="clear" w:color="auto" w:fill="FFFFFF" w:themeFill="background1"/>
      </w:tcPr>
    </w:tblStylePr>
  </w:style>
  <w:style w:type="table" w:styleId="194">
    <w:name w:val="Medium Grid 2 Accent 5"/>
    <w:basedOn w:val="88"/>
    <w:semiHidden/>
    <w:unhideWhenUsed/>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cPr>
      <w:shd w:val="clear" w:color="auto" w:fill="DEE9E6" w:themeFill="accent5" w:themeFillTint="3F"/>
    </w:tcPr>
    <w:tblStylePr w:type="firstRow">
      <w:rPr>
        <w:b/>
        <w:bCs/>
        <w:color w:val="000000" w:themeColor="text1"/>
        <w14:textFill>
          <w14:solidFill>
            <w14:schemeClr w14:val="tx1"/>
          </w14:solidFill>
        </w14:textFill>
      </w:rPr>
      <w:tblPr/>
      <w:tcPr>
        <w:shd w:val="clear" w:color="auto" w:fill="F2F6F5"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insideV w:val="single" w:sz="6" w:space="0"/>
        </w:tcBorders>
        <w:shd w:val="clear" w:color="auto" w:fill="BDD3CE" w:themeFill="accent5" w:themeFillTint="7F"/>
      </w:tcPr>
    </w:tblStylePr>
    <w:tblStylePr w:type="nwCell">
      <w:tblPr/>
      <w:tcPr>
        <w:shd w:val="clear" w:color="auto" w:fill="FFFFFF" w:themeFill="background1"/>
      </w:tcPr>
    </w:tblStylePr>
  </w:style>
  <w:style w:type="table" w:styleId="195">
    <w:name w:val="Medium Grid 2 Accent 6"/>
    <w:basedOn w:val="88"/>
    <w:semiHidden/>
    <w:unhideWhenUsed/>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cPr>
      <w:shd w:val="clear" w:color="auto" w:fill="E5E2E2" w:themeFill="accent6" w:themeFillTint="3F"/>
    </w:tcPr>
    <w:tblStylePr w:type="firstRow">
      <w:rPr>
        <w:b/>
        <w:bCs/>
        <w:color w:val="000000" w:themeColor="text1"/>
        <w14:textFill>
          <w14:solidFill>
            <w14:schemeClr w14:val="tx1"/>
          </w14:solidFill>
        </w14:textFill>
      </w:rPr>
      <w:tblPr/>
      <w:tcPr>
        <w:shd w:val="clear" w:color="auto" w:fill="F4F3F3"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E7E7" w:themeFill="accent6" w:themeFillTint="33"/>
      </w:tcPr>
    </w:tblStylePr>
    <w:tblStylePr w:type="band1Vert">
      <w:tblPr/>
      <w:tcPr>
        <w:shd w:val="clear" w:color="auto" w:fill="CAC5C5" w:themeFill="accent6" w:themeFillTint="7F"/>
      </w:tcPr>
    </w:tblStylePr>
    <w:tblStylePr w:type="band1Horz">
      <w:tblPr/>
      <w:tcPr>
        <w:tcBorders>
          <w:insideH w:val="single" w:sz="6" w:space="0"/>
          <w:insideV w:val="single" w:sz="6" w:space="0"/>
        </w:tcBorders>
        <w:shd w:val="clear" w:color="auto" w:fill="CAC5C5" w:themeFill="accent6" w:themeFillTint="7F"/>
      </w:tcPr>
    </w:tblStylePr>
    <w:tblStylePr w:type="nwCell">
      <w:tblPr/>
      <w:tcPr>
        <w:shd w:val="clear" w:color="auto" w:fill="FFFFFF" w:themeFill="background1"/>
      </w:tcPr>
    </w:tblStylePr>
  </w:style>
  <w:style w:type="table" w:styleId="196">
    <w:name w:val="Medium Grid 3"/>
    <w:basedOn w:val="88"/>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97">
    <w:name w:val="Medium Grid 3 Accent 1"/>
    <w:basedOn w:val="88"/>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ECF3"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4B6D2"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4B6D2"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4B6D2"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4B6D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DAE8"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9DAE8" w:themeFill="accent1" w:themeFillTint="7F"/>
      </w:tcPr>
    </w:tblStylePr>
  </w:style>
  <w:style w:type="table" w:styleId="198">
    <w:name w:val="Medium Grid 3 Accent 2"/>
    <w:basedOn w:val="88"/>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FD1"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D8047"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D8047"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D8047"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D80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BF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BFA3" w:themeFill="accent2" w:themeFillTint="7F"/>
      </w:tcPr>
    </w:tblStylePr>
  </w:style>
  <w:style w:type="table" w:styleId="199">
    <w:name w:val="Medium Grid 3 Accent 3"/>
    <w:basedOn w:val="88"/>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ADF"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B81"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B81"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A5AB81"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A5AB8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5C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5C0" w:themeFill="accent3" w:themeFillTint="7F"/>
      </w:tcPr>
    </w:tblStylePr>
  </w:style>
  <w:style w:type="table" w:styleId="200">
    <w:name w:val="Medium Grid 3 Accent 4"/>
    <w:basedOn w:val="88"/>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EBD6"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8B25C"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8B25C"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8B25C"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8B25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D8A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BD8AD" w:themeFill="accent4" w:themeFillTint="7F"/>
      </w:tcPr>
    </w:tblStylePr>
  </w:style>
  <w:style w:type="table" w:styleId="201">
    <w:name w:val="Medium Grid 3 Accent 5"/>
    <w:basedOn w:val="88"/>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E9E6"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BA79D"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BA79D"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7BA79D"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7BA79D"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D3CE"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DD3CE" w:themeFill="accent5" w:themeFillTint="7F"/>
      </w:tcPr>
    </w:tblStylePr>
  </w:style>
  <w:style w:type="table" w:styleId="202">
    <w:name w:val="Medium Grid 3 Accent 6"/>
    <w:basedOn w:val="88"/>
    <w:semiHidden/>
    <w:unhideWhenUsed/>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2E2"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68C8C"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68C8C"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68C8C"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68C8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5C5"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AC5C5" w:themeFill="accent6" w:themeFillTint="7F"/>
      </w:tcPr>
    </w:tblStylePr>
  </w:style>
  <w:style w:type="table" w:styleId="203">
    <w:name w:val="Dark List"/>
    <w:basedOn w:val="88"/>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04">
    <w:name w:val="Dark List Accent 1"/>
    <w:basedOn w:val="88"/>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4B6D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48AB7"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05">
    <w:name w:val="Dark List Accent 2"/>
    <w:basedOn w:val="88"/>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D80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85B2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85B22" w:themeFill="accent2" w:themeFillShade="BF"/>
      </w:tcPr>
    </w:tblStylePr>
    <w:tblStylePr w:type="band1Vert">
      <w:tblPr/>
      <w:tcPr>
        <w:tcBorders>
          <w:top w:val="nil"/>
          <w:left w:val="nil"/>
          <w:bottom w:val="nil"/>
          <w:right w:val="nil"/>
          <w:insideH w:val="nil"/>
          <w:insideV w:val="nil"/>
        </w:tcBorders>
        <w:shd w:val="clear" w:color="auto" w:fill="B85B22" w:themeFill="accent2" w:themeFillShade="BF"/>
      </w:tcPr>
    </w:tblStylePr>
    <w:tblStylePr w:type="band1Horz">
      <w:tblPr/>
      <w:tcPr>
        <w:tcBorders>
          <w:top w:val="nil"/>
          <w:left w:val="nil"/>
          <w:bottom w:val="nil"/>
          <w:right w:val="nil"/>
          <w:insideH w:val="nil"/>
          <w:insideV w:val="nil"/>
        </w:tcBorders>
        <w:shd w:val="clear" w:color="auto" w:fill="B85B22" w:themeFill="accent2" w:themeFillShade="BF"/>
      </w:tcPr>
    </w:tblStylePr>
  </w:style>
  <w:style w:type="table" w:styleId="206">
    <w:name w:val="Dark List Accent 3"/>
    <w:basedOn w:val="88"/>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A5AB8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08659"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08659" w:themeFill="accent3" w:themeFillShade="BF"/>
      </w:tcPr>
    </w:tblStylePr>
    <w:tblStylePr w:type="band1Vert">
      <w:tblPr/>
      <w:tcPr>
        <w:tcBorders>
          <w:top w:val="nil"/>
          <w:left w:val="nil"/>
          <w:bottom w:val="nil"/>
          <w:right w:val="nil"/>
          <w:insideH w:val="nil"/>
          <w:insideV w:val="nil"/>
        </w:tcBorders>
        <w:shd w:val="clear" w:color="auto" w:fill="808659" w:themeFill="accent3" w:themeFillShade="BF"/>
      </w:tcPr>
    </w:tblStylePr>
    <w:tblStylePr w:type="band1Horz">
      <w:tblPr/>
      <w:tcPr>
        <w:tcBorders>
          <w:top w:val="nil"/>
          <w:left w:val="nil"/>
          <w:bottom w:val="nil"/>
          <w:right w:val="nil"/>
          <w:insideH w:val="nil"/>
          <w:insideV w:val="nil"/>
        </w:tcBorders>
        <w:shd w:val="clear" w:color="auto" w:fill="808659" w:themeFill="accent3" w:themeFillShade="BF"/>
      </w:tcPr>
    </w:tblStylePr>
  </w:style>
  <w:style w:type="table" w:styleId="207">
    <w:name w:val="Dark List Accent 4"/>
    <w:basedOn w:val="88"/>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8B25C"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A8E2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208">
    <w:name w:val="Dark List Accent 5"/>
    <w:basedOn w:val="88"/>
    <w:semiHidden/>
    <w:unhideWhenUsed/>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7BA79D"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565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6827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209">
    <w:name w:val="Dark List Accent 6"/>
    <w:basedOn w:val="88"/>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68C8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B444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16767"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210">
    <w:name w:val="Colorful Shading"/>
    <w:basedOn w:val="88"/>
    <w:semiHidden/>
    <w:unhideWhenUsed/>
    <w:qFormat/>
    <w:uiPriority w:val="71"/>
    <w:pPr>
      <w:spacing w:after="0" w:line="240" w:lineRule="auto"/>
    </w:pPr>
    <w:rPr>
      <w:color w:val="000000" w:themeColor="text1"/>
      <w14:textFill>
        <w14:solidFill>
          <w14:schemeClr w14:val="tx1"/>
        </w14:solidFill>
      </w14:textFill>
    </w:rPr>
    <w:tblPr>
      <w:tblBorders>
        <w:top w:val="single" w:color="DD80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1">
    <w:name w:val="Colorful Shading Accent 1"/>
    <w:basedOn w:val="88"/>
    <w:semiHidden/>
    <w:unhideWhenUsed/>
    <w:qFormat/>
    <w:uiPriority w:val="71"/>
    <w:pPr>
      <w:spacing w:after="0" w:line="240" w:lineRule="auto"/>
    </w:pPr>
    <w:rPr>
      <w:color w:val="000000" w:themeColor="text1"/>
      <w14:textFill>
        <w14:solidFill>
          <w14:schemeClr w14:val="tx1"/>
        </w14:solidFill>
      </w14:textFill>
    </w:rPr>
    <w:tblPr>
      <w:tblBorders>
        <w:top w:val="single" w:color="DD8047" w:themeColor="accent2" w:sz="24" w:space="0"/>
        <w:left w:val="single" w:color="94B6D2" w:themeColor="accent1" w:sz="4" w:space="0"/>
        <w:bottom w:val="single" w:color="94B6D2" w:themeColor="accent1" w:sz="4" w:space="0"/>
        <w:right w:val="single" w:color="94B6D2" w:themeColor="accent1" w:sz="4" w:space="0"/>
        <w:insideH w:val="single" w:color="FFFFFF" w:themeColor="background1" w:sz="4" w:space="0"/>
        <w:insideV w:val="single" w:color="FFFFFF" w:themeColor="background1" w:sz="4" w:space="0"/>
      </w:tblBorders>
    </w:tblPr>
    <w:tcPr>
      <w:shd w:val="clear" w:color="auto" w:fill="F4F7FA" w:themeFill="accen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F6F97"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F6F97"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C" w:themeFill="accent1" w:themeFillTint="66"/>
      </w:tcPr>
    </w:tblStylePr>
    <w:tblStylePr w:type="band1Horz">
      <w:tblPr/>
      <w:tcPr>
        <w:shd w:val="clear" w:color="auto" w:fill="C9DAE8"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2">
    <w:name w:val="Colorful Shading Accent 2"/>
    <w:basedOn w:val="88"/>
    <w:semiHidden/>
    <w:unhideWhenUsed/>
    <w:qFormat/>
    <w:uiPriority w:val="71"/>
    <w:pPr>
      <w:spacing w:after="0" w:line="240" w:lineRule="auto"/>
    </w:pPr>
    <w:rPr>
      <w:color w:val="000000" w:themeColor="text1"/>
      <w14:textFill>
        <w14:solidFill>
          <w14:schemeClr w14:val="tx1"/>
        </w14:solidFill>
      </w14:textFill>
    </w:rPr>
    <w:tblPr>
      <w:tblBorders>
        <w:top w:val="single" w:color="DD8047" w:themeColor="accent2" w:sz="24" w:space="0"/>
        <w:left w:val="single" w:color="DD8047" w:themeColor="accent2" w:sz="4" w:space="0"/>
        <w:bottom w:val="single" w:color="DD8047" w:themeColor="accent2" w:sz="4" w:space="0"/>
        <w:right w:val="single" w:color="DD8047" w:themeColor="accent2" w:sz="4" w:space="0"/>
        <w:insideH w:val="single" w:color="FFFFFF" w:themeColor="background1" w:sz="4" w:space="0"/>
        <w:insideV w:val="single" w:color="FFFFFF" w:themeColor="background1" w:sz="4" w:space="0"/>
      </w:tblBorders>
    </w:tblPr>
    <w:tcPr>
      <w:shd w:val="clear" w:color="auto" w:fill="FBF2EC" w:themeFill="accent2"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3491B"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3491B"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3491B" w:themeFill="accent2" w:themeFillShade="99"/>
      </w:tcPr>
    </w:tblStylePr>
    <w:tblStylePr w:type="band1Vert">
      <w:tblPr/>
      <w:tcPr>
        <w:shd w:val="clear" w:color="auto" w:fill="F1CCB5" w:themeFill="accent2" w:themeFillTint="66"/>
      </w:tcPr>
    </w:tblStylePr>
    <w:tblStylePr w:type="band1Horz">
      <w:tblPr/>
      <w:tcPr>
        <w:shd w:val="clear" w:color="auto" w:fill="EEBFA3"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3">
    <w:name w:val="Colorful Shading Accent 3"/>
    <w:basedOn w:val="88"/>
    <w:semiHidden/>
    <w:unhideWhenUsed/>
    <w:qFormat/>
    <w:uiPriority w:val="71"/>
    <w:pPr>
      <w:spacing w:after="0" w:line="240" w:lineRule="auto"/>
    </w:pPr>
    <w:rPr>
      <w:color w:val="000000" w:themeColor="text1"/>
      <w14:textFill>
        <w14:solidFill>
          <w14:schemeClr w14:val="tx1"/>
        </w14:solidFill>
      </w14:textFill>
    </w:rPr>
    <w:tblPr>
      <w:tblBorders>
        <w:top w:val="single" w:color="D8B25C" w:themeColor="accent4" w:sz="24" w:space="0"/>
        <w:left w:val="single" w:color="A5AB81" w:themeColor="accent3" w:sz="4" w:space="0"/>
        <w:bottom w:val="single" w:color="A5AB81" w:themeColor="accent3" w:sz="4" w:space="0"/>
        <w:right w:val="single" w:color="A5AB81" w:themeColor="accent3" w:sz="4" w:space="0"/>
        <w:insideH w:val="single" w:color="FFFFFF" w:themeColor="background1" w:sz="4" w:space="0"/>
        <w:insideV w:val="single" w:color="FFFFFF" w:themeColor="background1" w:sz="4" w:space="0"/>
      </w:tblBorders>
    </w:tblPr>
    <w:tcPr>
      <w:shd w:val="clear" w:color="auto" w:fill="F6F6F2" w:themeFill="accent3" w:themeFillTint="19"/>
    </w:tcPr>
    <w:tblStylePr w:type="firstRow">
      <w:rPr>
        <w:b/>
        <w:bCs/>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66B47"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66B47"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66B47" w:themeFill="accent3" w:themeFillShade="99"/>
      </w:tcPr>
    </w:tblStylePr>
    <w:tblStylePr w:type="band1Vert">
      <w:tblPr/>
      <w:tcPr>
        <w:shd w:val="clear" w:color="auto" w:fill="DADDCC" w:themeFill="accent3" w:themeFillTint="66"/>
      </w:tcPr>
    </w:tblStylePr>
    <w:tblStylePr w:type="band1Horz">
      <w:tblPr/>
      <w:tcPr>
        <w:shd w:val="clear" w:color="auto" w:fill="D2D5C0" w:themeFill="accent3" w:themeFillTint="7F"/>
      </w:tcPr>
    </w:tblStylePr>
  </w:style>
  <w:style w:type="table" w:styleId="214">
    <w:name w:val="Colorful Shading Accent 4"/>
    <w:basedOn w:val="88"/>
    <w:semiHidden/>
    <w:unhideWhenUsed/>
    <w:qFormat/>
    <w:uiPriority w:val="71"/>
    <w:pPr>
      <w:spacing w:after="0" w:line="240" w:lineRule="auto"/>
    </w:pPr>
    <w:rPr>
      <w:color w:val="000000" w:themeColor="text1"/>
      <w14:textFill>
        <w14:solidFill>
          <w14:schemeClr w14:val="tx1"/>
        </w14:solidFill>
      </w14:textFill>
    </w:rPr>
    <w:tblPr>
      <w:tblBorders>
        <w:top w:val="single" w:color="A5AB81" w:themeColor="accent3" w:sz="24" w:space="0"/>
        <w:left w:val="single" w:color="D8B25C" w:themeColor="accent4" w:sz="4" w:space="0"/>
        <w:bottom w:val="single" w:color="D8B25C" w:themeColor="accent4" w:sz="4" w:space="0"/>
        <w:right w:val="single" w:color="D8B25C" w:themeColor="accent4" w:sz="4" w:space="0"/>
        <w:insideH w:val="single" w:color="FFFFFF" w:themeColor="background1" w:sz="4" w:space="0"/>
        <w:insideV w:val="single" w:color="FFFFFF" w:themeColor="background1" w:sz="4" w:space="0"/>
      </w:tblBorders>
    </w:tblPr>
    <w:tcPr>
      <w:shd w:val="clear" w:color="auto" w:fill="FBF7EF" w:themeFill="accent4" w:themeFillTint="19"/>
    </w:tcPr>
    <w:tblStylePr w:type="firstRow">
      <w:rPr>
        <w:b/>
        <w:bCs/>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57223"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57223"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572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5">
    <w:name w:val="Colorful Shading Accent 5"/>
    <w:basedOn w:val="88"/>
    <w:semiHidden/>
    <w:unhideWhenUsed/>
    <w:qFormat/>
    <w:uiPriority w:val="71"/>
    <w:pPr>
      <w:spacing w:after="0" w:line="240" w:lineRule="auto"/>
    </w:pPr>
    <w:rPr>
      <w:color w:val="000000" w:themeColor="text1"/>
      <w14:textFill>
        <w14:solidFill>
          <w14:schemeClr w14:val="tx1"/>
        </w14:solidFill>
      </w14:textFill>
    </w:rPr>
    <w:tblPr>
      <w:tblBorders>
        <w:top w:val="single" w:color="968C8C" w:themeColor="accent6" w:sz="24" w:space="0"/>
        <w:left w:val="single" w:color="7BA79D" w:themeColor="accent5" w:sz="4" w:space="0"/>
        <w:bottom w:val="single" w:color="7BA79D" w:themeColor="accent5" w:sz="4" w:space="0"/>
        <w:right w:val="single" w:color="7BA79D" w:themeColor="accent5" w:sz="4" w:space="0"/>
        <w:insideH w:val="single" w:color="FFFFFF" w:themeColor="background1" w:sz="4" w:space="0"/>
        <w:insideV w:val="single" w:color="FFFFFF" w:themeColor="background1" w:sz="4" w:space="0"/>
      </w:tblBorders>
    </w:tblPr>
    <w:tcPr>
      <w:shd w:val="clear" w:color="auto" w:fill="F2F6F5" w:themeFill="accent5" w:themeFillTint="19"/>
    </w:tcPr>
    <w:tblStylePr w:type="firstRow">
      <w:rPr>
        <w:b/>
        <w:bCs/>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56860"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56860"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6">
    <w:name w:val="Colorful Shading Accent 6"/>
    <w:basedOn w:val="88"/>
    <w:qFormat/>
    <w:uiPriority w:val="71"/>
    <w:pPr>
      <w:spacing w:after="0" w:line="240" w:lineRule="auto"/>
    </w:pPr>
    <w:rPr>
      <w:color w:val="000000" w:themeColor="text1"/>
      <w14:textFill>
        <w14:solidFill>
          <w14:schemeClr w14:val="tx1"/>
        </w14:solidFill>
      </w14:textFill>
    </w:rPr>
    <w:tblPr>
      <w:tblBorders>
        <w:top w:val="single" w:color="7BA79D" w:themeColor="accent5" w:sz="24" w:space="0"/>
        <w:left w:val="single" w:color="968C8C" w:themeColor="accent6" w:sz="4" w:space="0"/>
        <w:bottom w:val="single" w:color="968C8C" w:themeColor="accent6" w:sz="4" w:space="0"/>
        <w:right w:val="single" w:color="968C8C" w:themeColor="accent6" w:sz="4" w:space="0"/>
        <w:insideH w:val="single" w:color="FFFFFF" w:themeColor="background1" w:sz="4" w:space="0"/>
        <w:insideV w:val="single" w:color="FFFFFF" w:themeColor="background1" w:sz="4" w:space="0"/>
      </w:tblBorders>
    </w:tblPr>
    <w:tcPr>
      <w:shd w:val="clear" w:color="auto" w:fill="F4F3F3" w:themeFill="accent6" w:themeFillTint="19"/>
    </w:tcPr>
    <w:tblStylePr w:type="firstRow">
      <w:rPr>
        <w:b/>
        <w:bCs/>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A5353"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A5353"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4D0D0" w:themeFill="accent6" w:themeFillTint="66"/>
      </w:tcPr>
    </w:tblStylePr>
    <w:tblStylePr w:type="band1Horz">
      <w:tblPr/>
      <w:tcPr>
        <w:shd w:val="clear" w:color="auto" w:fill="CAC5C5"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17">
    <w:name w:val="Colorful List"/>
    <w:basedOn w:val="88"/>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18">
    <w:name w:val="Colorful List Accent 1"/>
    <w:basedOn w:val="88"/>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4F7FA"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3" w:themeFill="accent1" w:themeFillTint="3F"/>
      </w:tcPr>
    </w:tblStylePr>
    <w:tblStylePr w:type="band1Horz">
      <w:tblPr/>
      <w:tcPr>
        <w:shd w:val="clear" w:color="auto" w:fill="E9F0F5" w:themeFill="accent1" w:themeFillTint="33"/>
      </w:tcPr>
    </w:tblStylePr>
  </w:style>
  <w:style w:type="table" w:styleId="219">
    <w:name w:val="Colorful List Accent 2"/>
    <w:basedOn w:val="88"/>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BF2EC"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220">
    <w:name w:val="Colorful List Accent 3"/>
    <w:basedOn w:val="88"/>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6F6F2"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6982F" w:themeFill="accent4" w:themeFillShade="CC"/>
      </w:tcPr>
    </w:tblStylePr>
    <w:tblStylePr w:type="lastRow">
      <w:rPr>
        <w:b/>
        <w:bCs/>
        <w:color w:val="C7983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CEEE5" w:themeFill="accent3" w:themeFillTint="33"/>
      </w:tcPr>
    </w:tblStylePr>
  </w:style>
  <w:style w:type="table" w:styleId="221">
    <w:name w:val="Colorful List Accent 4"/>
    <w:basedOn w:val="88"/>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BF7EF"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98F5F" w:themeFill="accent3" w:themeFillShade="CC"/>
      </w:tcPr>
    </w:tblStylePr>
    <w:tblStylePr w:type="lastRow">
      <w:rPr>
        <w:b/>
        <w:bCs/>
        <w:color w:val="89906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222">
    <w:name w:val="Colorful List Accent 5"/>
    <w:basedOn w:val="88"/>
    <w:semiHidden/>
    <w:unhideWhenUsed/>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F6F5"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96E6E" w:themeFill="accent6" w:themeFillShade="CC"/>
      </w:tcPr>
    </w:tblStylePr>
    <w:tblStylePr w:type="lastRow">
      <w:rPr>
        <w:b/>
        <w:bCs/>
        <w:color w:val="796F6F"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223">
    <w:name w:val="Colorful List Accent 6"/>
    <w:basedOn w:val="88"/>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4F3F3"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5C8B80" w:themeFill="accent5" w:themeFillShade="CC"/>
      </w:tcPr>
    </w:tblStylePr>
    <w:tblStylePr w:type="lastRow">
      <w:rPr>
        <w:b/>
        <w:bCs/>
        <w:color w:val="5D8B8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9E7E7" w:themeFill="accent6" w:themeFillTint="33"/>
      </w:tcPr>
    </w:tblStylePr>
  </w:style>
  <w:style w:type="table" w:styleId="224">
    <w:name w:val="Colorful Grid"/>
    <w:basedOn w:val="88"/>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25">
    <w:name w:val="Colorful Grid Accent 1"/>
    <w:basedOn w:val="88"/>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9F0F5" w:themeFill="accent1" w:themeFillTint="33"/>
    </w:tcPr>
    <w:tblStylePr w:type="firstRow">
      <w:rPr>
        <w:b/>
        <w:bCs/>
      </w:rPr>
      <w:tblPr/>
      <w:tcPr>
        <w:shd w:val="clear" w:color="auto" w:fill="D4E1EC" w:themeFill="accent1" w:themeFillTint="66"/>
      </w:tcPr>
    </w:tblStylePr>
    <w:tblStylePr w:type="lastRow">
      <w:rPr>
        <w:b/>
        <w:bCs/>
        <w:color w:val="000000" w:themeColor="text1"/>
        <w14:textFill>
          <w14:solidFill>
            <w14:schemeClr w14:val="tx1"/>
          </w14:solidFill>
        </w14:textFill>
      </w:rPr>
      <w:tblPr/>
      <w:tcPr>
        <w:shd w:val="clear" w:color="auto" w:fill="D4E1EC" w:themeFill="accent1" w:themeFillTint="66"/>
      </w:tcPr>
    </w:tblStylePr>
    <w:tblStylePr w:type="firstCol">
      <w:rPr>
        <w:color w:val="FFFFFF" w:themeColor="background1"/>
        <w14:textFill>
          <w14:solidFill>
            <w14:schemeClr w14:val="bg1"/>
          </w14:solidFill>
        </w14:textFill>
      </w:rPr>
      <w:tblPr/>
      <w:tcPr>
        <w:shd w:val="clear" w:color="auto" w:fill="548AB7" w:themeFill="accent1" w:themeFillShade="BF"/>
      </w:tcPr>
    </w:tblStylePr>
    <w:tblStylePr w:type="lastCol">
      <w:rPr>
        <w:color w:val="FFFFFF" w:themeColor="background1"/>
        <w14:textFill>
          <w14:solidFill>
            <w14:schemeClr w14:val="bg1"/>
          </w14:solidFill>
        </w14:textFill>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26">
    <w:name w:val="Colorful Grid Accent 2"/>
    <w:basedOn w:val="88"/>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8E5DA" w:themeFill="accent2" w:themeFillTint="33"/>
    </w:tcPr>
    <w:tblStylePr w:type="firstRow">
      <w:rPr>
        <w:b/>
        <w:bCs/>
      </w:rPr>
      <w:tblPr/>
      <w:tcPr>
        <w:shd w:val="clear" w:color="auto" w:fill="F1CCB5" w:themeFill="accent2" w:themeFillTint="66"/>
      </w:tcPr>
    </w:tblStylePr>
    <w:tblStylePr w:type="lastRow">
      <w:rPr>
        <w:b/>
        <w:bCs/>
        <w:color w:val="000000" w:themeColor="text1"/>
        <w14:textFill>
          <w14:solidFill>
            <w14:schemeClr w14:val="tx1"/>
          </w14:solidFill>
        </w14:textFill>
      </w:rPr>
      <w:tblPr/>
      <w:tcPr>
        <w:shd w:val="clear" w:color="auto" w:fill="F1CCB5" w:themeFill="accent2" w:themeFillTint="66"/>
      </w:tcPr>
    </w:tblStylePr>
    <w:tblStylePr w:type="firstCol">
      <w:rPr>
        <w:color w:val="FFFFFF" w:themeColor="background1"/>
        <w14:textFill>
          <w14:solidFill>
            <w14:schemeClr w14:val="bg1"/>
          </w14:solidFill>
        </w14:textFill>
      </w:rPr>
      <w:tblPr/>
      <w:tcPr>
        <w:shd w:val="clear" w:color="auto" w:fill="B85B22" w:themeFill="accent2" w:themeFillShade="BF"/>
      </w:tcPr>
    </w:tblStylePr>
    <w:tblStylePr w:type="lastCol">
      <w:rPr>
        <w:color w:val="FFFFFF" w:themeColor="background1"/>
        <w14:textFill>
          <w14:solidFill>
            <w14:schemeClr w14:val="bg1"/>
          </w14:solidFill>
        </w14:textFill>
      </w:rPr>
      <w:tblPr/>
      <w:tcPr>
        <w:shd w:val="clear" w:color="auto" w:fill="B85B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227">
    <w:name w:val="Colorful Grid Accent 3"/>
    <w:basedOn w:val="88"/>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CEEE5" w:themeFill="accent3" w:themeFillTint="33"/>
    </w:tcPr>
    <w:tblStylePr w:type="firstRow">
      <w:rPr>
        <w:b/>
        <w:bCs/>
      </w:rPr>
      <w:tblPr/>
      <w:tcPr>
        <w:shd w:val="clear" w:color="auto" w:fill="DADDCC" w:themeFill="accent3" w:themeFillTint="66"/>
      </w:tcPr>
    </w:tblStylePr>
    <w:tblStylePr w:type="lastRow">
      <w:rPr>
        <w:b/>
        <w:bCs/>
        <w:color w:val="000000" w:themeColor="text1"/>
        <w14:textFill>
          <w14:solidFill>
            <w14:schemeClr w14:val="tx1"/>
          </w14:solidFill>
        </w14:textFill>
      </w:rPr>
      <w:tblPr/>
      <w:tcPr>
        <w:shd w:val="clear" w:color="auto" w:fill="DADDCC" w:themeFill="accent3" w:themeFillTint="66"/>
      </w:tcPr>
    </w:tblStylePr>
    <w:tblStylePr w:type="firstCol">
      <w:rPr>
        <w:color w:val="FFFFFF" w:themeColor="background1"/>
        <w14:textFill>
          <w14:solidFill>
            <w14:schemeClr w14:val="bg1"/>
          </w14:solidFill>
        </w14:textFill>
      </w:rPr>
      <w:tblPr/>
      <w:tcPr>
        <w:shd w:val="clear" w:color="auto" w:fill="808659" w:themeFill="accent3" w:themeFillShade="BF"/>
      </w:tcPr>
    </w:tblStylePr>
    <w:tblStylePr w:type="lastCol">
      <w:rPr>
        <w:color w:val="FFFFFF" w:themeColor="background1"/>
        <w14:textFill>
          <w14:solidFill>
            <w14:schemeClr w14:val="bg1"/>
          </w14:solidFill>
        </w14:textFill>
      </w:rPr>
      <w:tblPr/>
      <w:tcPr>
        <w:shd w:val="clear" w:color="auto" w:fill="808659"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228">
    <w:name w:val="Colorful Grid Accent 4"/>
    <w:basedOn w:val="88"/>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14:textFill>
          <w14:solidFill>
            <w14:schemeClr w14:val="tx1"/>
          </w14:solidFill>
        </w14:textFill>
      </w:rPr>
      <w:tblPr/>
      <w:tcPr>
        <w:shd w:val="clear" w:color="auto" w:fill="EFE0BD" w:themeFill="accent4" w:themeFillTint="66"/>
      </w:tcPr>
    </w:tblStylePr>
    <w:tblStylePr w:type="firstCol">
      <w:rPr>
        <w:color w:val="FFFFFF" w:themeColor="background1"/>
        <w14:textFill>
          <w14:solidFill>
            <w14:schemeClr w14:val="bg1"/>
          </w14:solidFill>
        </w14:textFill>
      </w:rPr>
      <w:tblPr/>
      <w:tcPr>
        <w:shd w:val="clear" w:color="auto" w:fill="BA8E2C" w:themeFill="accent4" w:themeFillShade="BF"/>
      </w:tcPr>
    </w:tblStylePr>
    <w:tblStylePr w:type="lastCol">
      <w:rPr>
        <w:color w:val="FFFFFF" w:themeColor="background1"/>
        <w14:textFill>
          <w14:solidFill>
            <w14:schemeClr w14:val="bg1"/>
          </w14:solidFill>
        </w14:textFill>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229">
    <w:name w:val="Colorful Grid Accent 5"/>
    <w:basedOn w:val="88"/>
    <w:semiHidden/>
    <w:unhideWhenUsed/>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14:textFill>
          <w14:solidFill>
            <w14:schemeClr w14:val="tx1"/>
          </w14:solidFill>
        </w14:textFill>
      </w:rPr>
      <w:tblPr/>
      <w:tcPr>
        <w:shd w:val="clear" w:color="auto" w:fill="CADBD7" w:themeFill="accent5" w:themeFillTint="66"/>
      </w:tcPr>
    </w:tblStylePr>
    <w:tblStylePr w:type="firstCol">
      <w:rPr>
        <w:color w:val="FFFFFF" w:themeColor="background1"/>
        <w14:textFill>
          <w14:solidFill>
            <w14:schemeClr w14:val="bg1"/>
          </w14:solidFill>
        </w14:textFill>
      </w:rPr>
      <w:tblPr/>
      <w:tcPr>
        <w:shd w:val="clear" w:color="auto" w:fill="568278" w:themeFill="accent5" w:themeFillShade="BF"/>
      </w:tcPr>
    </w:tblStylePr>
    <w:tblStylePr w:type="lastCol">
      <w:rPr>
        <w:color w:val="FFFFFF" w:themeColor="background1"/>
        <w14:textFill>
          <w14:solidFill>
            <w14:schemeClr w14:val="bg1"/>
          </w14:solidFill>
        </w14:textFill>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230">
    <w:name w:val="Colorful Grid Accent 6"/>
    <w:basedOn w:val="88"/>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9E7E7" w:themeFill="accent6" w:themeFillTint="33"/>
    </w:tcPr>
    <w:tblStylePr w:type="firstRow">
      <w:rPr>
        <w:b/>
        <w:bCs/>
      </w:rPr>
      <w:tblPr/>
      <w:tcPr>
        <w:shd w:val="clear" w:color="auto" w:fill="D4D0D0" w:themeFill="accent6" w:themeFillTint="66"/>
      </w:tcPr>
    </w:tblStylePr>
    <w:tblStylePr w:type="lastRow">
      <w:rPr>
        <w:b/>
        <w:bCs/>
        <w:color w:val="000000" w:themeColor="text1"/>
        <w14:textFill>
          <w14:solidFill>
            <w14:schemeClr w14:val="tx1"/>
          </w14:solidFill>
        </w14:textFill>
      </w:rPr>
      <w:tblPr/>
      <w:tcPr>
        <w:shd w:val="clear" w:color="auto" w:fill="D4D0D0" w:themeFill="accent6" w:themeFillTint="66"/>
      </w:tcPr>
    </w:tblStylePr>
    <w:tblStylePr w:type="firstCol">
      <w:rPr>
        <w:color w:val="FFFFFF" w:themeColor="background1"/>
        <w14:textFill>
          <w14:solidFill>
            <w14:schemeClr w14:val="bg1"/>
          </w14:solidFill>
        </w14:textFill>
      </w:rPr>
      <w:tblPr/>
      <w:tcPr>
        <w:shd w:val="clear" w:color="auto" w:fill="716767" w:themeFill="accent6" w:themeFillShade="BF"/>
      </w:tcPr>
    </w:tblStylePr>
    <w:tblStylePr w:type="lastCol">
      <w:rPr>
        <w:color w:val="FFFFFF" w:themeColor="background1"/>
        <w14:textFill>
          <w14:solidFill>
            <w14:schemeClr w14:val="bg1"/>
          </w14:solidFill>
        </w14:textFill>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character" w:styleId="232">
    <w:name w:val="Strong"/>
    <w:basedOn w:val="231"/>
    <w:semiHidden/>
    <w:unhideWhenUsed/>
    <w:qFormat/>
    <w:uiPriority w:val="22"/>
    <w:rPr>
      <w:b/>
      <w:bCs/>
    </w:rPr>
  </w:style>
  <w:style w:type="character" w:styleId="233">
    <w:name w:val="endnote reference"/>
    <w:basedOn w:val="231"/>
    <w:semiHidden/>
    <w:unhideWhenUsed/>
    <w:qFormat/>
    <w:uiPriority w:val="99"/>
    <w:rPr>
      <w:vertAlign w:val="superscript"/>
    </w:rPr>
  </w:style>
  <w:style w:type="character" w:styleId="234">
    <w:name w:val="page number"/>
    <w:basedOn w:val="231"/>
    <w:semiHidden/>
    <w:unhideWhenUsed/>
    <w:qFormat/>
    <w:uiPriority w:val="99"/>
  </w:style>
  <w:style w:type="character" w:styleId="235">
    <w:name w:val="FollowedHyperlink"/>
    <w:basedOn w:val="231"/>
    <w:semiHidden/>
    <w:unhideWhenUsed/>
    <w:qFormat/>
    <w:uiPriority w:val="99"/>
    <w:rPr>
      <w:color w:val="704404" w:themeColor="followedHyperlink"/>
      <w:u w:val="single"/>
      <w14:textFill>
        <w14:solidFill>
          <w14:schemeClr w14:val="folHlink"/>
        </w14:solidFill>
      </w14:textFill>
    </w:rPr>
  </w:style>
  <w:style w:type="character" w:styleId="236">
    <w:name w:val="Emphasis"/>
    <w:basedOn w:val="231"/>
    <w:semiHidden/>
    <w:unhideWhenUsed/>
    <w:qFormat/>
    <w:uiPriority w:val="20"/>
    <w:rPr>
      <w:iCs/>
      <w:color w:val="355D7E" w:themeColor="accent1" w:themeShade="80"/>
    </w:rPr>
  </w:style>
  <w:style w:type="character" w:styleId="237">
    <w:name w:val="line number"/>
    <w:basedOn w:val="231"/>
    <w:semiHidden/>
    <w:unhideWhenUsed/>
    <w:qFormat/>
    <w:uiPriority w:val="99"/>
  </w:style>
  <w:style w:type="character" w:styleId="238">
    <w:name w:val="HTML Definition"/>
    <w:basedOn w:val="231"/>
    <w:semiHidden/>
    <w:unhideWhenUsed/>
    <w:qFormat/>
    <w:uiPriority w:val="99"/>
    <w:rPr>
      <w:i/>
      <w:iCs/>
    </w:rPr>
  </w:style>
  <w:style w:type="character" w:styleId="239">
    <w:name w:val="HTML Typewriter"/>
    <w:basedOn w:val="231"/>
    <w:semiHidden/>
    <w:unhideWhenUsed/>
    <w:qFormat/>
    <w:uiPriority w:val="99"/>
    <w:rPr>
      <w:rFonts w:ascii="Consolas" w:hAnsi="Consolas"/>
      <w:sz w:val="22"/>
      <w:szCs w:val="20"/>
    </w:rPr>
  </w:style>
  <w:style w:type="character" w:styleId="240">
    <w:name w:val="HTML Acronym"/>
    <w:basedOn w:val="231"/>
    <w:semiHidden/>
    <w:unhideWhenUsed/>
    <w:qFormat/>
    <w:uiPriority w:val="99"/>
  </w:style>
  <w:style w:type="character" w:styleId="241">
    <w:name w:val="HTML Variable"/>
    <w:basedOn w:val="231"/>
    <w:semiHidden/>
    <w:unhideWhenUsed/>
    <w:qFormat/>
    <w:uiPriority w:val="99"/>
    <w:rPr>
      <w:i/>
      <w:iCs/>
    </w:rPr>
  </w:style>
  <w:style w:type="character" w:styleId="242">
    <w:name w:val="Hyperlink"/>
    <w:basedOn w:val="231"/>
    <w:semiHidden/>
    <w:unhideWhenUsed/>
    <w:qFormat/>
    <w:uiPriority w:val="99"/>
    <w:rPr>
      <w:color w:val="565A3C" w:themeColor="accent3" w:themeShade="80"/>
      <w:u w:val="single"/>
    </w:rPr>
  </w:style>
  <w:style w:type="character" w:styleId="243">
    <w:name w:val="HTML Code"/>
    <w:basedOn w:val="231"/>
    <w:semiHidden/>
    <w:unhideWhenUsed/>
    <w:qFormat/>
    <w:uiPriority w:val="99"/>
    <w:rPr>
      <w:rFonts w:ascii="Consolas" w:hAnsi="Consolas"/>
      <w:sz w:val="22"/>
      <w:szCs w:val="20"/>
    </w:rPr>
  </w:style>
  <w:style w:type="character" w:styleId="244">
    <w:name w:val="annotation reference"/>
    <w:basedOn w:val="231"/>
    <w:semiHidden/>
    <w:unhideWhenUsed/>
    <w:qFormat/>
    <w:uiPriority w:val="99"/>
    <w:rPr>
      <w:sz w:val="22"/>
      <w:szCs w:val="16"/>
    </w:rPr>
  </w:style>
  <w:style w:type="character" w:styleId="245">
    <w:name w:val="HTML Cite"/>
    <w:basedOn w:val="231"/>
    <w:semiHidden/>
    <w:unhideWhenUsed/>
    <w:qFormat/>
    <w:uiPriority w:val="99"/>
    <w:rPr>
      <w:i/>
      <w:iCs/>
    </w:rPr>
  </w:style>
  <w:style w:type="character" w:styleId="246">
    <w:name w:val="footnote reference"/>
    <w:basedOn w:val="231"/>
    <w:semiHidden/>
    <w:unhideWhenUsed/>
    <w:uiPriority w:val="99"/>
    <w:rPr>
      <w:vertAlign w:val="superscript"/>
    </w:rPr>
  </w:style>
  <w:style w:type="character" w:styleId="247">
    <w:name w:val="HTML Keyboard"/>
    <w:basedOn w:val="231"/>
    <w:semiHidden/>
    <w:unhideWhenUsed/>
    <w:qFormat/>
    <w:uiPriority w:val="99"/>
    <w:rPr>
      <w:rFonts w:ascii="Consolas" w:hAnsi="Consolas"/>
      <w:sz w:val="22"/>
      <w:szCs w:val="20"/>
    </w:rPr>
  </w:style>
  <w:style w:type="character" w:styleId="248">
    <w:name w:val="HTML Sample"/>
    <w:basedOn w:val="231"/>
    <w:semiHidden/>
    <w:unhideWhenUsed/>
    <w:qFormat/>
    <w:uiPriority w:val="99"/>
    <w:rPr>
      <w:rFonts w:ascii="Consolas" w:hAnsi="Consolas"/>
      <w:sz w:val="24"/>
      <w:szCs w:val="24"/>
    </w:rPr>
  </w:style>
  <w:style w:type="character" w:customStyle="1" w:styleId="249">
    <w:name w:val="页脚 字符"/>
    <w:basedOn w:val="231"/>
    <w:link w:val="55"/>
    <w:qFormat/>
    <w:uiPriority w:val="99"/>
    <w:rPr>
      <w:b/>
      <w:sz w:val="46"/>
    </w:rPr>
  </w:style>
  <w:style w:type="character" w:customStyle="1" w:styleId="250">
    <w:name w:val="标题 1 字符"/>
    <w:basedOn w:val="231"/>
    <w:link w:val="3"/>
    <w:qFormat/>
    <w:uiPriority w:val="9"/>
    <w:rPr>
      <w:rFonts w:eastAsia="宋体" w:asciiTheme="majorHAnsi" w:hAnsiTheme="majorHAnsi" w:cstheme="majorBidi"/>
      <w:b/>
      <w:sz w:val="110"/>
      <w:szCs w:val="32"/>
    </w:rPr>
  </w:style>
  <w:style w:type="character" w:customStyle="1" w:styleId="251">
    <w:name w:val="标题 2 字符"/>
    <w:basedOn w:val="231"/>
    <w:link w:val="4"/>
    <w:qFormat/>
    <w:uiPriority w:val="9"/>
    <w:rPr>
      <w:rFonts w:asciiTheme="majorHAnsi" w:hAnsiTheme="majorHAnsi" w:eastAsiaTheme="majorEastAsia" w:cstheme="majorBidi"/>
      <w:b/>
      <w:color w:val="355D7E" w:themeColor="accent1" w:themeShade="80"/>
      <w:sz w:val="38"/>
      <w:szCs w:val="26"/>
    </w:rPr>
  </w:style>
  <w:style w:type="paragraph" w:styleId="252">
    <w:name w:val="Intense Quote"/>
    <w:basedOn w:val="1"/>
    <w:next w:val="1"/>
    <w:link w:val="253"/>
    <w:unhideWhenUsed/>
    <w:qFormat/>
    <w:uiPriority w:val="30"/>
    <w:pPr>
      <w:spacing w:before="400" w:after="520"/>
      <w:contextualSpacing/>
    </w:pPr>
    <w:rPr>
      <w:b/>
      <w:iCs/>
      <w:sz w:val="56"/>
    </w:rPr>
  </w:style>
  <w:style w:type="character" w:customStyle="1" w:styleId="253">
    <w:name w:val="明显引用 字符"/>
    <w:basedOn w:val="231"/>
    <w:link w:val="252"/>
    <w:qFormat/>
    <w:uiPriority w:val="30"/>
    <w:rPr>
      <w:b/>
      <w:iCs/>
      <w:sz w:val="56"/>
    </w:rPr>
  </w:style>
  <w:style w:type="table" w:customStyle="1" w:styleId="254">
    <w:name w:val="常规表格"/>
    <w:basedOn w:val="88"/>
    <w:uiPriority w:val="99"/>
    <w:pPr>
      <w:spacing w:before="200" w:line="240" w:lineRule="auto"/>
    </w:pPr>
    <w:tblPr>
      <w:tblBorders>
        <w:insideH w:val="single" w:color="775F55" w:themeColor="text2" w:sz="8" w:space="0"/>
      </w:tblBorders>
      <w:tblCellMar>
        <w:left w:w="144" w:type="dxa"/>
        <w:right w:w="144" w:type="dxa"/>
      </w:tblCellMar>
    </w:tblPr>
    <w:tcPr>
      <w:vAlign w:val="center"/>
    </w:tcPr>
    <w:tblStylePr w:type="firstRow">
      <w:pPr>
        <w:wordWrap/>
        <w:spacing w:before="480" w:beforeLines="0" w:beforeAutospacing="0" w:after="360" w:afterLines="0" w:afterAutospacing="0" w:line="216" w:lineRule="auto"/>
        <w:contextualSpacing w:val="0"/>
      </w:pPr>
      <w:rPr>
        <w:rFonts w:asciiTheme="majorHAnsi" w:hAnsiTheme="majorHAnsi"/>
        <w:b/>
        <w:i w:val="0"/>
        <w:color w:val="94B6D2" w:themeColor="accent1"/>
        <w:sz w:val="40"/>
        <w14:textFill>
          <w14:solidFill>
            <w14:schemeClr w14:val="accent1"/>
          </w14:solidFill>
        </w14:textFill>
      </w:rPr>
      <w:tblPr/>
      <w:trPr>
        <w:tblHeader/>
      </w:trPr>
      <w:tcPr>
        <w:tcBorders>
          <w:top w:val="nil"/>
          <w:left w:val="nil"/>
          <w:bottom w:val="single" w:color="775F55" w:themeColor="text2" w:sz="24" w:space="0"/>
          <w:right w:val="nil"/>
          <w:insideH w:val="nil"/>
          <w:insideV w:val="nil"/>
          <w:tl2br w:val="nil"/>
          <w:tr2bl w:val="nil"/>
        </w:tcBorders>
      </w:tcPr>
    </w:tblStylePr>
    <w:tblStylePr w:type="firstCol">
      <w:pPr>
        <w:wordWrap/>
        <w:jc w:val="right"/>
      </w:pPr>
      <w:rPr>
        <w:b/>
      </w:rPr>
      <w:tcPr>
        <w:tcMar>
          <w:top w:w="0" w:type="dxa"/>
          <w:left w:w="0" w:type="dxa"/>
          <w:bottom w:w="0" w:type="dxa"/>
          <w:right w:w="432" w:type="dxa"/>
        </w:tcMar>
      </w:tcPr>
    </w:tblStylePr>
    <w:tblStylePr w:type="nwCell">
      <w:pPr>
        <w:wordWrap/>
        <w:jc w:val="left"/>
      </w:pPr>
    </w:tblStylePr>
  </w:style>
  <w:style w:type="character" w:customStyle="1" w:styleId="255">
    <w:name w:val="标题 3 字符"/>
    <w:basedOn w:val="231"/>
    <w:link w:val="5"/>
    <w:semiHidden/>
    <w:qFormat/>
    <w:uiPriority w:val="9"/>
    <w:rPr>
      <w:rFonts w:asciiTheme="majorHAnsi" w:hAnsiTheme="majorHAnsi" w:eastAsiaTheme="majorEastAsia" w:cstheme="majorBidi"/>
      <w:b/>
      <w:sz w:val="36"/>
      <w:szCs w:val="24"/>
    </w:rPr>
  </w:style>
  <w:style w:type="character" w:customStyle="1" w:styleId="256">
    <w:name w:val="标题 4 字符"/>
    <w:basedOn w:val="231"/>
    <w:link w:val="6"/>
    <w:semiHidden/>
    <w:uiPriority w:val="9"/>
    <w:rPr>
      <w:rFonts w:asciiTheme="majorHAnsi" w:hAnsiTheme="majorHAnsi" w:eastAsiaTheme="majorEastAsia" w:cstheme="majorBidi"/>
      <w:b/>
      <w:i/>
      <w:iCs/>
      <w:sz w:val="36"/>
    </w:rPr>
  </w:style>
  <w:style w:type="character" w:customStyle="1" w:styleId="257">
    <w:name w:val="标题 5 字符"/>
    <w:basedOn w:val="231"/>
    <w:link w:val="7"/>
    <w:semiHidden/>
    <w:uiPriority w:val="9"/>
    <w:rPr>
      <w:rFonts w:asciiTheme="majorHAnsi" w:hAnsiTheme="majorHAnsi" w:eastAsiaTheme="majorEastAsia" w:cstheme="majorBidi"/>
      <w:b/>
      <w:sz w:val="36"/>
    </w:rPr>
  </w:style>
  <w:style w:type="character" w:customStyle="1" w:styleId="258">
    <w:name w:val="标题 6 字符"/>
    <w:basedOn w:val="231"/>
    <w:link w:val="8"/>
    <w:semiHidden/>
    <w:qFormat/>
    <w:uiPriority w:val="9"/>
    <w:rPr>
      <w:rFonts w:asciiTheme="majorHAnsi" w:hAnsiTheme="majorHAnsi" w:eastAsiaTheme="majorEastAsia" w:cstheme="majorBidi"/>
      <w:b/>
      <w:color w:val="355D7E" w:themeColor="accent1" w:themeShade="80"/>
      <w:sz w:val="36"/>
    </w:rPr>
  </w:style>
  <w:style w:type="character" w:customStyle="1" w:styleId="259">
    <w:name w:val="标题 7 字符"/>
    <w:basedOn w:val="231"/>
    <w:link w:val="9"/>
    <w:semiHidden/>
    <w:qFormat/>
    <w:uiPriority w:val="9"/>
    <w:rPr>
      <w:rFonts w:asciiTheme="majorHAnsi" w:hAnsiTheme="majorHAnsi" w:eastAsiaTheme="majorEastAsia" w:cstheme="majorBidi"/>
      <w:b/>
      <w:iCs/>
      <w:sz w:val="32"/>
    </w:rPr>
  </w:style>
  <w:style w:type="character" w:customStyle="1" w:styleId="260">
    <w:name w:val="标题 8 字符"/>
    <w:basedOn w:val="231"/>
    <w:link w:val="10"/>
    <w:semiHidden/>
    <w:qFormat/>
    <w:uiPriority w:val="9"/>
    <w:rPr>
      <w:rFonts w:asciiTheme="majorHAnsi" w:hAnsiTheme="majorHAnsi" w:eastAsiaTheme="majorEastAsia" w:cstheme="majorBidi"/>
      <w:b/>
      <w:i/>
      <w:sz w:val="32"/>
      <w:szCs w:val="21"/>
    </w:rPr>
  </w:style>
  <w:style w:type="character" w:customStyle="1" w:styleId="261">
    <w:name w:val="标题 9 字符"/>
    <w:basedOn w:val="231"/>
    <w:link w:val="11"/>
    <w:semiHidden/>
    <w:qFormat/>
    <w:uiPriority w:val="9"/>
    <w:rPr>
      <w:rFonts w:asciiTheme="majorHAnsi" w:hAnsiTheme="majorHAnsi" w:eastAsiaTheme="majorEastAsia" w:cstheme="majorBidi"/>
      <w:b/>
      <w:iCs/>
      <w:sz w:val="32"/>
      <w:szCs w:val="21"/>
    </w:rPr>
  </w:style>
  <w:style w:type="character" w:customStyle="1" w:styleId="262">
    <w:name w:val="Intense Emphasis"/>
    <w:basedOn w:val="231"/>
    <w:semiHidden/>
    <w:unhideWhenUsed/>
    <w:qFormat/>
    <w:uiPriority w:val="21"/>
    <w:rPr>
      <w:b/>
      <w:i/>
      <w:iCs/>
      <w:color w:val="355D7E" w:themeColor="accent1" w:themeShade="80"/>
    </w:rPr>
  </w:style>
  <w:style w:type="character" w:customStyle="1" w:styleId="263">
    <w:name w:val="Subtle Reference"/>
    <w:basedOn w:val="231"/>
    <w:semiHidden/>
    <w:unhideWhenUsed/>
    <w:qFormat/>
    <w:uiPriority w:val="31"/>
    <w:rPr>
      <w:caps/>
      <w:color w:val="775F55" w:themeColor="text2"/>
      <w14:textFill>
        <w14:solidFill>
          <w14:schemeClr w14:val="tx2"/>
        </w14:solidFill>
      </w14:textFill>
    </w:rPr>
  </w:style>
  <w:style w:type="character" w:customStyle="1" w:styleId="264">
    <w:name w:val="Intense Reference"/>
    <w:basedOn w:val="231"/>
    <w:semiHidden/>
    <w:unhideWhenUsed/>
    <w:qFormat/>
    <w:uiPriority w:val="32"/>
    <w:rPr>
      <w:b/>
      <w:bCs/>
      <w:caps/>
      <w:color w:val="775F55" w:themeColor="text2"/>
      <w:spacing w:val="0"/>
      <w14:textFill>
        <w14:solidFill>
          <w14:schemeClr w14:val="tx2"/>
        </w14:solidFill>
      </w14:textFill>
    </w:rPr>
  </w:style>
  <w:style w:type="character" w:customStyle="1" w:styleId="265">
    <w:name w:val="Book Title"/>
    <w:basedOn w:val="231"/>
    <w:semiHidden/>
    <w:unhideWhenUsed/>
    <w:qFormat/>
    <w:uiPriority w:val="33"/>
    <w:rPr>
      <w:bCs/>
      <w:iCs/>
      <w:spacing w:val="0"/>
      <w:u w:val="single"/>
    </w:rPr>
  </w:style>
  <w:style w:type="paragraph" w:customStyle="1" w:styleId="266">
    <w:name w:val="TOC Heading"/>
    <w:basedOn w:val="3"/>
    <w:next w:val="1"/>
    <w:semiHidden/>
    <w:unhideWhenUsed/>
    <w:qFormat/>
    <w:uiPriority w:val="39"/>
    <w:pPr>
      <w:keepNext/>
      <w:keepLines/>
      <w:pageBreakBefore w:val="0"/>
      <w:outlineLvl w:val="9"/>
    </w:pPr>
  </w:style>
  <w:style w:type="character" w:customStyle="1" w:styleId="267">
    <w:name w:val="标题 字符"/>
    <w:basedOn w:val="231"/>
    <w:link w:val="84"/>
    <w:semiHidden/>
    <w:qFormat/>
    <w:uiPriority w:val="10"/>
    <w:rPr>
      <w:rFonts w:asciiTheme="majorHAnsi" w:hAnsiTheme="majorHAnsi" w:eastAsiaTheme="majorEastAsia" w:cstheme="majorBidi"/>
      <w:b/>
      <w:kern w:val="28"/>
      <w:sz w:val="140"/>
      <w:szCs w:val="56"/>
    </w:rPr>
  </w:style>
  <w:style w:type="character" w:customStyle="1" w:styleId="268">
    <w:name w:val="副标题 字符"/>
    <w:basedOn w:val="231"/>
    <w:link w:val="64"/>
    <w:semiHidden/>
    <w:qFormat/>
    <w:uiPriority w:val="11"/>
    <w:rPr>
      <w:rFonts w:eastAsiaTheme="minorEastAsia"/>
      <w:b/>
      <w:color w:val="355D7E" w:themeColor="accent1" w:themeShade="80"/>
      <w:sz w:val="56"/>
      <w:szCs w:val="22"/>
    </w:rPr>
  </w:style>
  <w:style w:type="character" w:styleId="269">
    <w:name w:val="Placeholder Text"/>
    <w:basedOn w:val="231"/>
    <w:semiHidden/>
    <w:qFormat/>
    <w:uiPriority w:val="99"/>
    <w:rPr>
      <w:color w:val="595959" w:themeColor="text1" w:themeTint="A6"/>
      <w14:textFill>
        <w14:solidFill>
          <w14:schemeClr w14:val="tx1">
            <w14:lumMod w14:val="65000"/>
            <w14:lumOff w14:val="35000"/>
          </w14:schemeClr>
        </w14:solidFill>
      </w14:textFill>
    </w:rPr>
  </w:style>
  <w:style w:type="character" w:customStyle="1" w:styleId="270">
    <w:name w:val="Subtle Emphasis"/>
    <w:basedOn w:val="231"/>
    <w:semiHidden/>
    <w:unhideWhenUsed/>
    <w:qFormat/>
    <w:uiPriority w:val="19"/>
    <w:rPr>
      <w:i/>
      <w:iCs/>
      <w:color w:val="775F55" w:themeColor="text2"/>
      <w14:textFill>
        <w14:solidFill>
          <w14:schemeClr w14:val="tx2"/>
        </w14:solidFill>
      </w14:textFill>
    </w:rPr>
  </w:style>
  <w:style w:type="paragraph" w:styleId="271">
    <w:name w:val="Quote"/>
    <w:basedOn w:val="1"/>
    <w:next w:val="1"/>
    <w:link w:val="272"/>
    <w:semiHidden/>
    <w:unhideWhenUsed/>
    <w:qFormat/>
    <w:uiPriority w:val="29"/>
    <w:pPr>
      <w:spacing w:before="360" w:after="360"/>
      <w:contextualSpacing/>
    </w:pPr>
    <w:rPr>
      <w:iCs/>
      <w:sz w:val="60"/>
    </w:rPr>
  </w:style>
  <w:style w:type="character" w:customStyle="1" w:styleId="272">
    <w:name w:val="引用 字符"/>
    <w:basedOn w:val="231"/>
    <w:link w:val="271"/>
    <w:semiHidden/>
    <w:qFormat/>
    <w:uiPriority w:val="29"/>
    <w:rPr>
      <w:iCs/>
      <w:sz w:val="60"/>
    </w:rPr>
  </w:style>
  <w:style w:type="character" w:customStyle="1" w:styleId="273">
    <w:name w:val="页眉 字符"/>
    <w:basedOn w:val="231"/>
    <w:link w:val="57"/>
    <w:qFormat/>
    <w:uiPriority w:val="99"/>
  </w:style>
  <w:style w:type="character" w:customStyle="1" w:styleId="274">
    <w:name w:val="批注框文本 字符"/>
    <w:basedOn w:val="231"/>
    <w:link w:val="54"/>
    <w:semiHidden/>
    <w:qFormat/>
    <w:uiPriority w:val="99"/>
    <w:rPr>
      <w:rFonts w:ascii="Segoe UI" w:hAnsi="Segoe UI" w:cs="Segoe UI"/>
      <w:sz w:val="22"/>
      <w:szCs w:val="18"/>
    </w:rPr>
  </w:style>
  <w:style w:type="paragraph" w:customStyle="1" w:styleId="275">
    <w:name w:val="Bibliography"/>
    <w:basedOn w:val="1"/>
    <w:next w:val="1"/>
    <w:semiHidden/>
    <w:unhideWhenUsed/>
    <w:qFormat/>
    <w:uiPriority w:val="37"/>
  </w:style>
  <w:style w:type="character" w:customStyle="1" w:styleId="276">
    <w:name w:val="正文文本 字符"/>
    <w:basedOn w:val="231"/>
    <w:link w:val="34"/>
    <w:semiHidden/>
    <w:qFormat/>
    <w:uiPriority w:val="99"/>
  </w:style>
  <w:style w:type="character" w:customStyle="1" w:styleId="277">
    <w:name w:val="正文文本 2 字符"/>
    <w:basedOn w:val="231"/>
    <w:link w:val="76"/>
    <w:semiHidden/>
    <w:qFormat/>
    <w:uiPriority w:val="99"/>
  </w:style>
  <w:style w:type="character" w:customStyle="1" w:styleId="278">
    <w:name w:val="正文文本 3 字符"/>
    <w:basedOn w:val="231"/>
    <w:link w:val="31"/>
    <w:semiHidden/>
    <w:qFormat/>
    <w:uiPriority w:val="99"/>
    <w:rPr>
      <w:sz w:val="22"/>
      <w:szCs w:val="16"/>
    </w:rPr>
  </w:style>
  <w:style w:type="character" w:customStyle="1" w:styleId="279">
    <w:name w:val="正文文本首行缩进 字符"/>
    <w:basedOn w:val="276"/>
    <w:link w:val="86"/>
    <w:semiHidden/>
    <w:qFormat/>
    <w:uiPriority w:val="99"/>
  </w:style>
  <w:style w:type="character" w:customStyle="1" w:styleId="280">
    <w:name w:val="正文文本缩进 字符"/>
    <w:basedOn w:val="231"/>
    <w:link w:val="35"/>
    <w:semiHidden/>
    <w:qFormat/>
    <w:uiPriority w:val="99"/>
  </w:style>
  <w:style w:type="character" w:customStyle="1" w:styleId="281">
    <w:name w:val="正文文本首行缩进 2 字符"/>
    <w:basedOn w:val="280"/>
    <w:link w:val="87"/>
    <w:semiHidden/>
    <w:qFormat/>
    <w:uiPriority w:val="99"/>
  </w:style>
  <w:style w:type="character" w:customStyle="1" w:styleId="282">
    <w:name w:val="正文文本缩进 2 字符"/>
    <w:basedOn w:val="231"/>
    <w:link w:val="51"/>
    <w:semiHidden/>
    <w:qFormat/>
    <w:uiPriority w:val="99"/>
  </w:style>
  <w:style w:type="character" w:customStyle="1" w:styleId="283">
    <w:name w:val="正文文本缩进 3 字符"/>
    <w:basedOn w:val="231"/>
    <w:link w:val="70"/>
    <w:semiHidden/>
    <w:qFormat/>
    <w:uiPriority w:val="99"/>
    <w:rPr>
      <w:sz w:val="22"/>
      <w:szCs w:val="16"/>
    </w:rPr>
  </w:style>
  <w:style w:type="character" w:customStyle="1" w:styleId="284">
    <w:name w:val="结束语 字符"/>
    <w:basedOn w:val="231"/>
    <w:link w:val="32"/>
    <w:semiHidden/>
    <w:qFormat/>
    <w:uiPriority w:val="99"/>
  </w:style>
  <w:style w:type="character" w:customStyle="1" w:styleId="285">
    <w:name w:val="批注文字 字符"/>
    <w:basedOn w:val="231"/>
    <w:link w:val="28"/>
    <w:semiHidden/>
    <w:qFormat/>
    <w:uiPriority w:val="99"/>
    <w:rPr>
      <w:sz w:val="22"/>
      <w:szCs w:val="20"/>
    </w:rPr>
  </w:style>
  <w:style w:type="character" w:customStyle="1" w:styleId="286">
    <w:name w:val="批注主题 字符"/>
    <w:basedOn w:val="285"/>
    <w:link w:val="85"/>
    <w:semiHidden/>
    <w:qFormat/>
    <w:uiPriority w:val="99"/>
    <w:rPr>
      <w:b/>
      <w:bCs/>
      <w:sz w:val="22"/>
      <w:szCs w:val="20"/>
    </w:rPr>
  </w:style>
  <w:style w:type="character" w:customStyle="1" w:styleId="287">
    <w:name w:val="日期 字符"/>
    <w:basedOn w:val="231"/>
    <w:link w:val="50"/>
    <w:semiHidden/>
    <w:qFormat/>
    <w:uiPriority w:val="99"/>
  </w:style>
  <w:style w:type="character" w:customStyle="1" w:styleId="288">
    <w:name w:val="文档结构图 字符"/>
    <w:basedOn w:val="231"/>
    <w:link w:val="26"/>
    <w:semiHidden/>
    <w:qFormat/>
    <w:uiPriority w:val="99"/>
    <w:rPr>
      <w:rFonts w:ascii="Segoe UI" w:hAnsi="Segoe UI" w:cs="Segoe UI"/>
      <w:sz w:val="22"/>
      <w:szCs w:val="16"/>
    </w:rPr>
  </w:style>
  <w:style w:type="character" w:customStyle="1" w:styleId="289">
    <w:name w:val="电子邮件签名 字符"/>
    <w:basedOn w:val="231"/>
    <w:link w:val="19"/>
    <w:semiHidden/>
    <w:qFormat/>
    <w:uiPriority w:val="99"/>
  </w:style>
  <w:style w:type="character" w:customStyle="1" w:styleId="290">
    <w:name w:val="尾注文本 字符"/>
    <w:basedOn w:val="231"/>
    <w:link w:val="52"/>
    <w:semiHidden/>
    <w:qFormat/>
    <w:uiPriority w:val="99"/>
    <w:rPr>
      <w:sz w:val="22"/>
      <w:szCs w:val="20"/>
    </w:rPr>
  </w:style>
  <w:style w:type="character" w:customStyle="1" w:styleId="291">
    <w:name w:val="脚注文本 字符"/>
    <w:basedOn w:val="231"/>
    <w:link w:val="67"/>
    <w:semiHidden/>
    <w:qFormat/>
    <w:uiPriority w:val="99"/>
    <w:rPr>
      <w:sz w:val="22"/>
      <w:szCs w:val="20"/>
    </w:rPr>
  </w:style>
  <w:style w:type="table" w:customStyle="1" w:styleId="292">
    <w:name w:val="Grid Table 1 Light"/>
    <w:basedOn w:val="88"/>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93">
    <w:name w:val="Grid Table 1 Light Accent 1"/>
    <w:basedOn w:val="88"/>
    <w:qFormat/>
    <w:uiPriority w:val="46"/>
    <w:pPr>
      <w:spacing w:after="0" w:line="240" w:lineRule="auto"/>
    </w:pPr>
    <w:tblPr>
      <w:tblBorders>
        <w:top w:val="single" w:color="D4E1EC" w:themeColor="accent1" w:themeTint="66" w:sz="4" w:space="0"/>
        <w:left w:val="single" w:color="D4E1EC" w:themeColor="accent1" w:themeTint="66" w:sz="4" w:space="0"/>
        <w:bottom w:val="single" w:color="D4E1EC" w:themeColor="accent1" w:themeTint="66" w:sz="4" w:space="0"/>
        <w:right w:val="single" w:color="D4E1EC" w:themeColor="accent1" w:themeTint="66" w:sz="4" w:space="0"/>
        <w:insideH w:val="single" w:color="D4E1EC" w:themeColor="accent1" w:themeTint="66" w:sz="4" w:space="0"/>
        <w:insideV w:val="single" w:color="D4E1EC" w:themeColor="accent1" w:themeTint="66" w:sz="4" w:space="0"/>
      </w:tblBorders>
    </w:tblPr>
    <w:tblStylePr w:type="firstRow">
      <w:rPr>
        <w:b/>
        <w:bCs/>
      </w:rPr>
      <w:tcPr>
        <w:tcBorders>
          <w:bottom w:val="single" w:color="BED3E3" w:themeColor="accent1" w:themeTint="99" w:sz="12" w:space="0"/>
        </w:tcBorders>
      </w:tcPr>
    </w:tblStylePr>
    <w:tblStylePr w:type="lastRow">
      <w:rPr>
        <w:b/>
        <w:bCs/>
      </w:rPr>
      <w:tcPr>
        <w:tcBorders>
          <w:top w:val="double" w:color="BED3E3" w:themeColor="accent1" w:themeTint="99" w:sz="2" w:space="0"/>
        </w:tcBorders>
      </w:tcPr>
    </w:tblStylePr>
    <w:tblStylePr w:type="firstCol">
      <w:rPr>
        <w:b/>
        <w:bCs/>
      </w:rPr>
    </w:tblStylePr>
    <w:tblStylePr w:type="lastCol">
      <w:rPr>
        <w:b/>
        <w:bCs/>
      </w:rPr>
    </w:tblStylePr>
  </w:style>
  <w:style w:type="table" w:customStyle="1" w:styleId="294">
    <w:name w:val="Grid Table 1 Light Accent 2"/>
    <w:basedOn w:val="88"/>
    <w:qFormat/>
    <w:uiPriority w:val="46"/>
    <w:pPr>
      <w:spacing w:after="0" w:line="240" w:lineRule="auto"/>
    </w:pPr>
    <w:tblPr>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2" w:space="0"/>
        </w:tcBorders>
      </w:tcPr>
    </w:tblStylePr>
    <w:tblStylePr w:type="firstCol">
      <w:rPr>
        <w:b/>
        <w:bCs/>
      </w:rPr>
    </w:tblStylePr>
    <w:tblStylePr w:type="lastCol">
      <w:rPr>
        <w:b/>
        <w:bCs/>
      </w:rPr>
    </w:tblStylePr>
  </w:style>
  <w:style w:type="table" w:customStyle="1" w:styleId="295">
    <w:name w:val="Grid Table 1 Light Accent 3"/>
    <w:basedOn w:val="88"/>
    <w:qFormat/>
    <w:uiPriority w:val="46"/>
    <w:pPr>
      <w:spacing w:after="0" w:line="240" w:lineRule="auto"/>
    </w:pPr>
    <w:tblPr>
      <w:tblBorders>
        <w:top w:val="single" w:color="DADDCC" w:themeColor="accent3" w:themeTint="66" w:sz="4" w:space="0"/>
        <w:left w:val="single" w:color="DADDCC" w:themeColor="accent3" w:themeTint="66" w:sz="4" w:space="0"/>
        <w:bottom w:val="single" w:color="DADDCC" w:themeColor="accent3" w:themeTint="66" w:sz="4" w:space="0"/>
        <w:right w:val="single" w:color="DADDCC" w:themeColor="accent3" w:themeTint="66" w:sz="4" w:space="0"/>
        <w:insideH w:val="single" w:color="DADDCC" w:themeColor="accent3" w:themeTint="66" w:sz="4" w:space="0"/>
        <w:insideV w:val="single" w:color="DADDCC" w:themeColor="accent3" w:themeTint="66"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2" w:space="0"/>
        </w:tcBorders>
      </w:tcPr>
    </w:tblStylePr>
    <w:tblStylePr w:type="firstCol">
      <w:rPr>
        <w:b/>
        <w:bCs/>
      </w:rPr>
    </w:tblStylePr>
    <w:tblStylePr w:type="lastCol">
      <w:rPr>
        <w:b/>
        <w:bCs/>
      </w:rPr>
    </w:tblStylePr>
  </w:style>
  <w:style w:type="table" w:customStyle="1" w:styleId="296">
    <w:name w:val="Grid Table 1 Light Accent 4"/>
    <w:basedOn w:val="88"/>
    <w:qFormat/>
    <w:uiPriority w:val="46"/>
    <w:pPr>
      <w:spacing w:after="0" w:line="240" w:lineRule="auto"/>
    </w:pPr>
    <w:tblPr>
      <w:tblBorders>
        <w:top w:val="single" w:color="EFE0BD" w:themeColor="accent4" w:themeTint="66" w:sz="4" w:space="0"/>
        <w:left w:val="single" w:color="EFE0BD" w:themeColor="accent4" w:themeTint="66" w:sz="4" w:space="0"/>
        <w:bottom w:val="single" w:color="EFE0BD" w:themeColor="accent4" w:themeTint="66" w:sz="4" w:space="0"/>
        <w:right w:val="single" w:color="EFE0BD" w:themeColor="accent4" w:themeTint="66" w:sz="4" w:space="0"/>
        <w:insideH w:val="single" w:color="EFE0BD" w:themeColor="accent4" w:themeTint="66" w:sz="4" w:space="0"/>
        <w:insideV w:val="single" w:color="EFE0BD" w:themeColor="accent4" w:themeTint="66" w:sz="4" w:space="0"/>
      </w:tblBorders>
    </w:tblPr>
    <w:tblStylePr w:type="firstRow">
      <w:rPr>
        <w:b/>
        <w:bCs/>
      </w:rPr>
      <w:tcPr>
        <w:tcBorders>
          <w:bottom w:val="single" w:color="E7D09D" w:themeColor="accent4" w:themeTint="99" w:sz="12" w:space="0"/>
        </w:tcBorders>
      </w:tcPr>
    </w:tblStylePr>
    <w:tblStylePr w:type="lastRow">
      <w:rPr>
        <w:b/>
        <w:bCs/>
      </w:rPr>
      <w:tcPr>
        <w:tcBorders>
          <w:top w:val="double" w:color="E7D09D" w:themeColor="accent4" w:themeTint="99" w:sz="2" w:space="0"/>
        </w:tcBorders>
      </w:tcPr>
    </w:tblStylePr>
    <w:tblStylePr w:type="firstCol">
      <w:rPr>
        <w:b/>
        <w:bCs/>
      </w:rPr>
    </w:tblStylePr>
    <w:tblStylePr w:type="lastCol">
      <w:rPr>
        <w:b/>
        <w:bCs/>
      </w:rPr>
    </w:tblStylePr>
  </w:style>
  <w:style w:type="table" w:customStyle="1" w:styleId="297">
    <w:name w:val="Grid Table 1 Light Accent 5"/>
    <w:basedOn w:val="88"/>
    <w:qFormat/>
    <w:uiPriority w:val="46"/>
    <w:pPr>
      <w:spacing w:after="0" w:line="240" w:lineRule="auto"/>
    </w:pPr>
    <w:tblPr>
      <w:tblBorders>
        <w:top w:val="single" w:color="CADBD7" w:themeColor="accent5" w:themeTint="66" w:sz="4" w:space="0"/>
        <w:left w:val="single" w:color="CADBD7" w:themeColor="accent5" w:themeTint="66" w:sz="4" w:space="0"/>
        <w:bottom w:val="single" w:color="CADBD7" w:themeColor="accent5" w:themeTint="66" w:sz="4" w:space="0"/>
        <w:right w:val="single" w:color="CADBD7" w:themeColor="accent5" w:themeTint="66" w:sz="4" w:space="0"/>
        <w:insideH w:val="single" w:color="CADBD7" w:themeColor="accent5" w:themeTint="66" w:sz="4" w:space="0"/>
        <w:insideV w:val="single" w:color="CADBD7" w:themeColor="accent5" w:themeTint="66" w:sz="4" w:space="0"/>
      </w:tblBorders>
    </w:tblPr>
    <w:tblStylePr w:type="firstRow">
      <w:rPr>
        <w:b/>
        <w:bCs/>
      </w:rPr>
      <w:tcPr>
        <w:tcBorders>
          <w:bottom w:val="single" w:color="AFCAC4" w:themeColor="accent5" w:themeTint="99" w:sz="12" w:space="0"/>
        </w:tcBorders>
      </w:tcPr>
    </w:tblStylePr>
    <w:tblStylePr w:type="lastRow">
      <w:rPr>
        <w:b/>
        <w:bCs/>
      </w:rPr>
      <w:tcPr>
        <w:tcBorders>
          <w:top w:val="double" w:color="AFCAC4" w:themeColor="accent5" w:themeTint="99" w:sz="2" w:space="0"/>
        </w:tcBorders>
      </w:tcPr>
    </w:tblStylePr>
    <w:tblStylePr w:type="firstCol">
      <w:rPr>
        <w:b/>
        <w:bCs/>
      </w:rPr>
    </w:tblStylePr>
    <w:tblStylePr w:type="lastCol">
      <w:rPr>
        <w:b/>
        <w:bCs/>
      </w:rPr>
    </w:tblStylePr>
  </w:style>
  <w:style w:type="table" w:customStyle="1" w:styleId="298">
    <w:name w:val="Grid Table 1 Light Accent 6"/>
    <w:basedOn w:val="88"/>
    <w:qFormat/>
    <w:uiPriority w:val="46"/>
    <w:pPr>
      <w:spacing w:after="0" w:line="240" w:lineRule="auto"/>
    </w:pPr>
    <w:tblPr>
      <w:tblBorders>
        <w:top w:val="single" w:color="D4D0D0" w:themeColor="accent6" w:themeTint="66" w:sz="4" w:space="0"/>
        <w:left w:val="single" w:color="D4D0D0" w:themeColor="accent6" w:themeTint="66" w:sz="4" w:space="0"/>
        <w:bottom w:val="single" w:color="D4D0D0" w:themeColor="accent6" w:themeTint="66" w:sz="4" w:space="0"/>
        <w:right w:val="single" w:color="D4D0D0" w:themeColor="accent6" w:themeTint="66" w:sz="4" w:space="0"/>
        <w:insideH w:val="single" w:color="D4D0D0" w:themeColor="accent6" w:themeTint="66" w:sz="4" w:space="0"/>
        <w:insideV w:val="single" w:color="D4D0D0" w:themeColor="accent6" w:themeTint="66" w:sz="4" w:space="0"/>
      </w:tblBorders>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2" w:space="0"/>
        </w:tcBorders>
      </w:tcPr>
    </w:tblStylePr>
    <w:tblStylePr w:type="firstCol">
      <w:rPr>
        <w:b/>
        <w:bCs/>
      </w:rPr>
    </w:tblStylePr>
    <w:tblStylePr w:type="lastCol">
      <w:rPr>
        <w:b/>
        <w:bCs/>
      </w:rPr>
    </w:tblStylePr>
  </w:style>
  <w:style w:type="table" w:customStyle="1" w:styleId="299">
    <w:name w:val="Grid Table 2"/>
    <w:basedOn w:val="88"/>
    <w:qFormat/>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0">
    <w:name w:val="Grid Table 2 Accent 1"/>
    <w:basedOn w:val="88"/>
    <w:qFormat/>
    <w:uiPriority w:val="47"/>
    <w:pPr>
      <w:spacing w:after="0" w:line="240" w:lineRule="auto"/>
    </w:pPr>
    <w:tblPr>
      <w:tblBorders>
        <w:top w:val="single" w:color="BED3E3" w:themeColor="accent1" w:themeTint="99" w:sz="2" w:space="0"/>
        <w:bottom w:val="single" w:color="BED3E3" w:themeColor="accent1" w:themeTint="99" w:sz="2" w:space="0"/>
        <w:insideH w:val="single" w:color="BED3E3" w:themeColor="accent1" w:themeTint="99" w:sz="2" w:space="0"/>
        <w:insideV w:val="single" w:color="BED3E3" w:themeColor="accent1" w:themeTint="99" w:sz="2" w:space="0"/>
      </w:tblBorders>
    </w:tblPr>
    <w:tblStylePr w:type="firstRow">
      <w:rPr>
        <w:b/>
        <w:bCs/>
      </w:rPr>
      <w:tcPr>
        <w:tcBorders>
          <w:top w:val="nil"/>
          <w:bottom w:val="single" w:color="BED3E3" w:themeColor="accent1" w:themeTint="99" w:sz="12" w:space="0"/>
          <w:insideH w:val="nil"/>
          <w:insideV w:val="nil"/>
        </w:tcBorders>
        <w:shd w:val="clear" w:color="auto" w:fill="FFFFFF" w:themeFill="background1"/>
      </w:tcPr>
    </w:tblStylePr>
    <w:tblStylePr w:type="lastRow">
      <w:rPr>
        <w:b/>
        <w:bCs/>
      </w:rPr>
      <w:tcPr>
        <w:tcBorders>
          <w:top w:val="double" w:color="BED3E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01">
    <w:name w:val="Grid Table 2 Accent 2"/>
    <w:basedOn w:val="88"/>
    <w:qFormat/>
    <w:uiPriority w:val="47"/>
    <w:pPr>
      <w:spacing w:after="0" w:line="240" w:lineRule="auto"/>
    </w:pPr>
    <w:tblPr>
      <w:tblBorders>
        <w:top w:val="single" w:color="EAB290" w:themeColor="accent2" w:themeTint="99" w:sz="2" w:space="0"/>
        <w:bottom w:val="single" w:color="EAB290" w:themeColor="accent2" w:themeTint="99" w:sz="2" w:space="0"/>
        <w:insideH w:val="single" w:color="EAB290" w:themeColor="accent2" w:themeTint="99" w:sz="2" w:space="0"/>
        <w:insideV w:val="single" w:color="EAB290" w:themeColor="accent2" w:themeTint="99" w:sz="2" w:space="0"/>
      </w:tblBorders>
    </w:tblPr>
    <w:tblStylePr w:type="firstRow">
      <w:rPr>
        <w:b/>
        <w:bCs/>
      </w:rPr>
      <w:tcPr>
        <w:tcBorders>
          <w:top w:val="nil"/>
          <w:bottom w:val="single" w:color="EAB290" w:themeColor="accent2" w:themeTint="99" w:sz="12" w:space="0"/>
          <w:insideH w:val="nil"/>
          <w:insideV w:val="nil"/>
        </w:tcBorders>
        <w:shd w:val="clear" w:color="auto" w:fill="FFFFFF" w:themeFill="background1"/>
      </w:tcPr>
    </w:tblStylePr>
    <w:tblStylePr w:type="lastRow">
      <w:rPr>
        <w:b/>
        <w:bCs/>
      </w:rPr>
      <w:tcPr>
        <w:tcBorders>
          <w:top w:val="double" w:color="EAB29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02">
    <w:name w:val="Grid Table 2 Accent 3"/>
    <w:basedOn w:val="88"/>
    <w:qFormat/>
    <w:uiPriority w:val="47"/>
    <w:pPr>
      <w:spacing w:after="0" w:line="240" w:lineRule="auto"/>
    </w:pPr>
    <w:tblPr>
      <w:tblBorders>
        <w:top w:val="single" w:color="C8CCB3" w:themeColor="accent3" w:themeTint="99" w:sz="2" w:space="0"/>
        <w:bottom w:val="single" w:color="C8CCB3" w:themeColor="accent3" w:themeTint="99" w:sz="2" w:space="0"/>
        <w:insideH w:val="single" w:color="C8CCB3" w:themeColor="accent3" w:themeTint="99" w:sz="2" w:space="0"/>
        <w:insideV w:val="single" w:color="C8CCB3" w:themeColor="accent3" w:themeTint="99" w:sz="2" w:space="0"/>
      </w:tblBorders>
    </w:tblPr>
    <w:tblStylePr w:type="firstRow">
      <w:rPr>
        <w:b/>
        <w:bCs/>
      </w:rPr>
      <w:tcPr>
        <w:tcBorders>
          <w:top w:val="nil"/>
          <w:bottom w:val="single" w:color="C8CCB3" w:themeColor="accent3" w:themeTint="99" w:sz="12" w:space="0"/>
          <w:insideH w:val="nil"/>
          <w:insideV w:val="nil"/>
        </w:tcBorders>
        <w:shd w:val="clear" w:color="auto" w:fill="FFFFFF" w:themeFill="background1"/>
      </w:tcPr>
    </w:tblStylePr>
    <w:tblStylePr w:type="lastRow">
      <w:rPr>
        <w:b/>
        <w:bCs/>
      </w:rPr>
      <w:tcPr>
        <w:tcBorders>
          <w:top w:val="double" w:color="C8CCB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03">
    <w:name w:val="Grid Table 2 Accent 4"/>
    <w:basedOn w:val="88"/>
    <w:qFormat/>
    <w:uiPriority w:val="47"/>
    <w:pPr>
      <w:spacing w:after="0" w:line="240" w:lineRule="auto"/>
    </w:pPr>
    <w:tblPr>
      <w:tblBorders>
        <w:top w:val="single" w:color="E7D09D" w:themeColor="accent4" w:themeTint="99" w:sz="2" w:space="0"/>
        <w:bottom w:val="single" w:color="E7D09D" w:themeColor="accent4" w:themeTint="99" w:sz="2" w:space="0"/>
        <w:insideH w:val="single" w:color="E7D09D" w:themeColor="accent4" w:themeTint="99" w:sz="2" w:space="0"/>
        <w:insideV w:val="single" w:color="E7D09D" w:themeColor="accent4" w:themeTint="99" w:sz="2" w:space="0"/>
      </w:tblBorders>
    </w:tblPr>
    <w:tblStylePr w:type="firstRow">
      <w:rPr>
        <w:b/>
        <w:bCs/>
      </w:rPr>
      <w:tcPr>
        <w:tcBorders>
          <w:top w:val="nil"/>
          <w:bottom w:val="single" w:color="E7D09D" w:themeColor="accent4" w:themeTint="99" w:sz="12" w:space="0"/>
          <w:insideH w:val="nil"/>
          <w:insideV w:val="nil"/>
        </w:tcBorders>
        <w:shd w:val="clear" w:color="auto" w:fill="FFFFFF" w:themeFill="background1"/>
      </w:tcPr>
    </w:tblStylePr>
    <w:tblStylePr w:type="lastRow">
      <w:rPr>
        <w:b/>
        <w:bCs/>
      </w:rPr>
      <w:tcPr>
        <w:tcBorders>
          <w:top w:val="double" w:color="E7D09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04">
    <w:name w:val="Grid Table 2 Accent 5"/>
    <w:basedOn w:val="88"/>
    <w:qFormat/>
    <w:uiPriority w:val="47"/>
    <w:pPr>
      <w:spacing w:after="0" w:line="240" w:lineRule="auto"/>
    </w:pPr>
    <w:tblPr>
      <w:tblBorders>
        <w:top w:val="single" w:color="AFCAC4" w:themeColor="accent5" w:themeTint="99" w:sz="2" w:space="0"/>
        <w:bottom w:val="single" w:color="AFCAC4" w:themeColor="accent5" w:themeTint="99" w:sz="2" w:space="0"/>
        <w:insideH w:val="single" w:color="AFCAC4" w:themeColor="accent5" w:themeTint="99" w:sz="2" w:space="0"/>
        <w:insideV w:val="single" w:color="AFCAC4" w:themeColor="accent5" w:themeTint="99" w:sz="2" w:space="0"/>
      </w:tblBorders>
    </w:tblPr>
    <w:tblStylePr w:type="firstRow">
      <w:rPr>
        <w:b/>
        <w:bCs/>
      </w:rPr>
      <w:tcPr>
        <w:tcBorders>
          <w:top w:val="nil"/>
          <w:bottom w:val="single" w:color="AFCAC4" w:themeColor="accent5" w:themeTint="99" w:sz="12" w:space="0"/>
          <w:insideH w:val="nil"/>
          <w:insideV w:val="nil"/>
        </w:tcBorders>
        <w:shd w:val="clear" w:color="auto" w:fill="FFFFFF" w:themeFill="background1"/>
      </w:tcPr>
    </w:tblStylePr>
    <w:tblStylePr w:type="lastRow">
      <w:rPr>
        <w:b/>
        <w:bCs/>
      </w:rPr>
      <w:tcPr>
        <w:tcBorders>
          <w:top w:val="double" w:color="AFCAC4"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05">
    <w:name w:val="Grid Table 2 Accent 6"/>
    <w:basedOn w:val="88"/>
    <w:qFormat/>
    <w:uiPriority w:val="47"/>
    <w:pPr>
      <w:spacing w:after="0" w:line="240" w:lineRule="auto"/>
    </w:pPr>
    <w:tblPr>
      <w:tblBorders>
        <w:top w:val="single" w:color="BFB9B9" w:themeColor="accent6" w:themeTint="99" w:sz="2" w:space="0"/>
        <w:bottom w:val="single" w:color="BFB9B9" w:themeColor="accent6" w:themeTint="99" w:sz="2" w:space="0"/>
        <w:insideH w:val="single" w:color="BFB9B9" w:themeColor="accent6" w:themeTint="99" w:sz="2" w:space="0"/>
        <w:insideV w:val="single" w:color="BFB9B9" w:themeColor="accent6" w:themeTint="99" w:sz="2" w:space="0"/>
      </w:tblBorders>
    </w:tblPr>
    <w:tblStylePr w:type="firstRow">
      <w:rPr>
        <w:b/>
        <w:bCs/>
      </w:rPr>
      <w:tcPr>
        <w:tcBorders>
          <w:top w:val="nil"/>
          <w:bottom w:val="single" w:color="BFB9B9" w:themeColor="accent6" w:themeTint="99" w:sz="12" w:space="0"/>
          <w:insideH w:val="nil"/>
          <w:insideV w:val="nil"/>
        </w:tcBorders>
        <w:shd w:val="clear" w:color="auto" w:fill="FFFFFF" w:themeFill="background1"/>
      </w:tcPr>
    </w:tblStylePr>
    <w:tblStylePr w:type="lastRow">
      <w:rPr>
        <w:b/>
        <w:bCs/>
      </w:rPr>
      <w:tcPr>
        <w:tcBorders>
          <w:top w:val="double" w:color="BFB9B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06">
    <w:name w:val="Grid Table 3"/>
    <w:basedOn w:val="88"/>
    <w:qFormat/>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07">
    <w:name w:val="Grid Table 3 Accent 1"/>
    <w:basedOn w:val="88"/>
    <w:qFormat/>
    <w:uiPriority w:val="48"/>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308">
    <w:name w:val="Grid Table 3 Accent 2"/>
    <w:basedOn w:val="88"/>
    <w:qFormat/>
    <w:uiPriority w:val="48"/>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bottom w:val="single" w:color="EAB290" w:themeColor="accent2" w:themeTint="99" w:sz="4" w:space="0"/>
        </w:tcBorders>
      </w:tcPr>
    </w:tblStylePr>
    <w:tblStylePr w:type="nwCell">
      <w:tcPr>
        <w:tcBorders>
          <w:bottom w:val="single" w:color="EAB290" w:themeColor="accent2" w:themeTint="99" w:sz="4" w:space="0"/>
        </w:tcBorders>
      </w:tcPr>
    </w:tblStylePr>
    <w:tblStylePr w:type="seCell">
      <w:tcPr>
        <w:tcBorders>
          <w:top w:val="single" w:color="EAB290" w:themeColor="accent2" w:themeTint="99" w:sz="4" w:space="0"/>
        </w:tcBorders>
      </w:tcPr>
    </w:tblStylePr>
    <w:tblStylePr w:type="swCell">
      <w:tcPr>
        <w:tcBorders>
          <w:top w:val="single" w:color="EAB290" w:themeColor="accent2" w:themeTint="99" w:sz="4" w:space="0"/>
        </w:tcBorders>
      </w:tcPr>
    </w:tblStylePr>
  </w:style>
  <w:style w:type="table" w:customStyle="1" w:styleId="309">
    <w:name w:val="Grid Table 3 Accent 3"/>
    <w:basedOn w:val="88"/>
    <w:qFormat/>
    <w:uiPriority w:val="48"/>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310">
    <w:name w:val="Grid Table 3 Accent 4"/>
    <w:basedOn w:val="88"/>
    <w:qFormat/>
    <w:uiPriority w:val="48"/>
    <w:pPr>
      <w:spacing w:after="0" w:line="240" w:lineRule="auto"/>
    </w:p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bottom w:val="single" w:color="E7D09D" w:themeColor="accent4" w:themeTint="99" w:sz="4" w:space="0"/>
        </w:tcBorders>
      </w:tcPr>
    </w:tblStylePr>
    <w:tblStylePr w:type="nwCell">
      <w:tcPr>
        <w:tcBorders>
          <w:bottom w:val="single" w:color="E7D09D" w:themeColor="accent4" w:themeTint="99" w:sz="4" w:space="0"/>
        </w:tcBorders>
      </w:tcPr>
    </w:tblStylePr>
    <w:tblStylePr w:type="seCell">
      <w:tcPr>
        <w:tcBorders>
          <w:top w:val="single" w:color="E7D09D" w:themeColor="accent4" w:themeTint="99" w:sz="4" w:space="0"/>
        </w:tcBorders>
      </w:tcPr>
    </w:tblStylePr>
    <w:tblStylePr w:type="swCell">
      <w:tcPr>
        <w:tcBorders>
          <w:top w:val="single" w:color="E7D09D" w:themeColor="accent4" w:themeTint="99" w:sz="4" w:space="0"/>
        </w:tcBorders>
      </w:tcPr>
    </w:tblStylePr>
  </w:style>
  <w:style w:type="table" w:customStyle="1" w:styleId="311">
    <w:name w:val="Grid Table 3 Accent 5"/>
    <w:basedOn w:val="88"/>
    <w:qFormat/>
    <w:uiPriority w:val="48"/>
    <w:pPr>
      <w:spacing w:after="0" w:line="240" w:lineRule="auto"/>
    </w:p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bottom w:val="single" w:color="AFCAC4" w:themeColor="accent5" w:themeTint="99" w:sz="4" w:space="0"/>
        </w:tcBorders>
      </w:tcPr>
    </w:tblStylePr>
    <w:tblStylePr w:type="nwCell">
      <w:tcPr>
        <w:tcBorders>
          <w:bottom w:val="single" w:color="AFCAC4" w:themeColor="accent5" w:themeTint="99" w:sz="4" w:space="0"/>
        </w:tcBorders>
      </w:tcPr>
    </w:tblStylePr>
    <w:tblStylePr w:type="seCell">
      <w:tcPr>
        <w:tcBorders>
          <w:top w:val="single" w:color="AFCAC4" w:themeColor="accent5" w:themeTint="99" w:sz="4" w:space="0"/>
        </w:tcBorders>
      </w:tcPr>
    </w:tblStylePr>
    <w:tblStylePr w:type="swCell">
      <w:tcPr>
        <w:tcBorders>
          <w:top w:val="single" w:color="AFCAC4" w:themeColor="accent5" w:themeTint="99" w:sz="4" w:space="0"/>
        </w:tcBorders>
      </w:tcPr>
    </w:tblStylePr>
  </w:style>
  <w:style w:type="table" w:customStyle="1" w:styleId="312">
    <w:name w:val="Grid Table 3 Accent 6"/>
    <w:basedOn w:val="88"/>
    <w:qFormat/>
    <w:uiPriority w:val="48"/>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bottom w:val="single" w:color="BFB9B9" w:themeColor="accent6" w:themeTint="99" w:sz="4" w:space="0"/>
        </w:tcBorders>
      </w:tcPr>
    </w:tblStylePr>
    <w:tblStylePr w:type="nwCell">
      <w:tcPr>
        <w:tcBorders>
          <w:bottom w:val="single" w:color="BFB9B9" w:themeColor="accent6" w:themeTint="99" w:sz="4" w:space="0"/>
        </w:tcBorders>
      </w:tcPr>
    </w:tblStylePr>
    <w:tblStylePr w:type="seCell">
      <w:tcPr>
        <w:tcBorders>
          <w:top w:val="single" w:color="BFB9B9" w:themeColor="accent6" w:themeTint="99" w:sz="4" w:space="0"/>
        </w:tcBorders>
      </w:tcPr>
    </w:tblStylePr>
    <w:tblStylePr w:type="swCell">
      <w:tcPr>
        <w:tcBorders>
          <w:top w:val="single" w:color="BFB9B9" w:themeColor="accent6" w:themeTint="99" w:sz="4" w:space="0"/>
        </w:tcBorders>
      </w:tcPr>
    </w:tblStylePr>
  </w:style>
  <w:style w:type="table" w:customStyle="1" w:styleId="313">
    <w:name w:val="Grid Table 4"/>
    <w:basedOn w:val="88"/>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4">
    <w:name w:val="Grid Table 4 Accent 1"/>
    <w:basedOn w:val="88"/>
    <w:qFormat/>
    <w:uiPriority w:val="49"/>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15">
    <w:name w:val="Grid Table 4 Accent 2"/>
    <w:basedOn w:val="88"/>
    <w:qFormat/>
    <w:uiPriority w:val="49"/>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16">
    <w:name w:val="Grid Table 4 Accent 3"/>
    <w:basedOn w:val="88"/>
    <w:qFormat/>
    <w:uiPriority w:val="49"/>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color w:val="FFFFFF" w:themeColor="background1"/>
        <w14:textFill>
          <w14:solidFill>
            <w14:schemeClr w14:val="bg1"/>
          </w14:solidFill>
        </w14:textFill>
      </w:r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insideV w:val="nil"/>
        </w:tcBorders>
        <w:shd w:val="clear" w:color="auto" w:fill="A5AB81" w:themeFill="accent3"/>
      </w:tcPr>
    </w:tblStylePr>
    <w:tblStylePr w:type="lastRow">
      <w:rPr>
        <w:b/>
        <w:bCs/>
      </w:rPr>
      <w:tcPr>
        <w:tcBorders>
          <w:top w:val="double" w:color="A5AB81" w:themeColor="accent3"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17">
    <w:name w:val="Grid Table 4 Accent 4"/>
    <w:basedOn w:val="88"/>
    <w:qFormat/>
    <w:uiPriority w:val="49"/>
    <w:pPr>
      <w:spacing w:after="0" w:line="240" w:lineRule="auto"/>
    </w:p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color w:val="FFFFFF" w:themeColor="background1"/>
        <w14:textFill>
          <w14:solidFill>
            <w14:schemeClr w14:val="bg1"/>
          </w14:solidFill>
        </w14:textFill>
      </w:r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insideV w:val="nil"/>
        </w:tcBorders>
        <w:shd w:val="clear" w:color="auto" w:fill="D8B25C" w:themeFill="accent4"/>
      </w:tcPr>
    </w:tblStylePr>
    <w:tblStylePr w:type="lastRow">
      <w:rPr>
        <w:b/>
        <w:bCs/>
      </w:rPr>
      <w:tcPr>
        <w:tcBorders>
          <w:top w:val="double" w:color="D8B25C" w:themeColor="accent4"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18">
    <w:name w:val="Grid Table 4 Accent 5"/>
    <w:basedOn w:val="88"/>
    <w:qFormat/>
    <w:uiPriority w:val="49"/>
    <w:pPr>
      <w:spacing w:after="0" w:line="240" w:lineRule="auto"/>
    </w:p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color w:val="FFFFFF" w:themeColor="background1"/>
        <w14:textFill>
          <w14:solidFill>
            <w14:schemeClr w14:val="bg1"/>
          </w14:solidFill>
        </w14:textFill>
      </w:r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insideV w:val="nil"/>
        </w:tcBorders>
        <w:shd w:val="clear" w:color="auto" w:fill="7BA79D" w:themeFill="accent5"/>
      </w:tcPr>
    </w:tblStylePr>
    <w:tblStylePr w:type="lastRow">
      <w:rPr>
        <w:b/>
        <w:bCs/>
      </w:rPr>
      <w:tcPr>
        <w:tcBorders>
          <w:top w:val="double" w:color="7BA79D" w:themeColor="accent5"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19">
    <w:name w:val="Grid Table 4 Accent 6"/>
    <w:basedOn w:val="88"/>
    <w:qFormat/>
    <w:uiPriority w:val="49"/>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20">
    <w:name w:val="Grid Table 5 Dark"/>
    <w:basedOn w:val="8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21">
    <w:name w:val="Grid Table 5 Dark Accent 1"/>
    <w:basedOn w:val="8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0F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cPr>
        <w:shd w:val="clear" w:color="auto" w:fill="D4E1EC" w:themeFill="accent1" w:themeFillTint="66"/>
      </w:tcPr>
    </w:tblStylePr>
    <w:tblStylePr w:type="band1Horz">
      <w:tcPr>
        <w:shd w:val="clear" w:color="auto" w:fill="D4E1EC" w:themeFill="accent1" w:themeFillTint="66"/>
      </w:tcPr>
    </w:tblStylePr>
  </w:style>
  <w:style w:type="table" w:customStyle="1" w:styleId="322">
    <w:name w:val="Grid Table 5 Dark Accent 2"/>
    <w:basedOn w:val="8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E5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8047"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8047"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8047"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8047" w:themeFill="accent2"/>
      </w:tcPr>
    </w:tblStylePr>
    <w:tblStylePr w:type="band1Vert">
      <w:tcPr>
        <w:shd w:val="clear" w:color="auto" w:fill="F1CCB5" w:themeFill="accent2" w:themeFillTint="66"/>
      </w:tcPr>
    </w:tblStylePr>
    <w:tblStylePr w:type="band1Horz">
      <w:tcPr>
        <w:shd w:val="clear" w:color="auto" w:fill="F1CCB5" w:themeFill="accent2" w:themeFillTint="66"/>
      </w:tcPr>
    </w:tblStylePr>
  </w:style>
  <w:style w:type="table" w:customStyle="1" w:styleId="323">
    <w:name w:val="Grid Table 5 Dark Accent 3"/>
    <w:basedOn w:val="8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E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cPr>
        <w:shd w:val="clear" w:color="auto" w:fill="DADDCC" w:themeFill="accent3" w:themeFillTint="66"/>
      </w:tcPr>
    </w:tblStylePr>
    <w:tblStylePr w:type="band1Horz">
      <w:tcPr>
        <w:shd w:val="clear" w:color="auto" w:fill="DADDCC" w:themeFill="accent3" w:themeFillTint="66"/>
      </w:tcPr>
    </w:tblStylePr>
  </w:style>
  <w:style w:type="table" w:customStyle="1" w:styleId="324">
    <w:name w:val="Grid Table 5 Dark Accent 4"/>
    <w:basedOn w:val="8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FDE"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B25C"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B25C"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B25C"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B25C" w:themeFill="accent4"/>
      </w:tcPr>
    </w:tblStylePr>
    <w:tblStylePr w:type="band1Vert">
      <w:tcPr>
        <w:shd w:val="clear" w:color="auto" w:fill="EFE0BD" w:themeFill="accent4" w:themeFillTint="66"/>
      </w:tcPr>
    </w:tblStylePr>
    <w:tblStylePr w:type="band1Horz">
      <w:tcPr>
        <w:shd w:val="clear" w:color="auto" w:fill="EFE0BD" w:themeFill="accent4" w:themeFillTint="66"/>
      </w:tcPr>
    </w:tblStylePr>
  </w:style>
  <w:style w:type="table" w:customStyle="1" w:styleId="325">
    <w:name w:val="Grid Table 5 Dark Accent 5"/>
    <w:basedOn w:val="8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DEB"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BA79D"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BA79D"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BA79D"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BA79D" w:themeFill="accent5"/>
      </w:tcPr>
    </w:tblStylePr>
    <w:tblStylePr w:type="band1Vert">
      <w:tcPr>
        <w:shd w:val="clear" w:color="auto" w:fill="CADBD7" w:themeFill="accent5" w:themeFillTint="66"/>
      </w:tcPr>
    </w:tblStylePr>
    <w:tblStylePr w:type="band1Horz">
      <w:tcPr>
        <w:shd w:val="clear" w:color="auto" w:fill="CADBD7" w:themeFill="accent5" w:themeFillTint="66"/>
      </w:tcPr>
    </w:tblStylePr>
  </w:style>
  <w:style w:type="table" w:customStyle="1" w:styleId="326">
    <w:name w:val="Grid Table 5 Dark Accent 6"/>
    <w:basedOn w:val="8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E7E7"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8C8C"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8C8C"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8C8C"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8C8C" w:themeFill="accent6"/>
      </w:tcPr>
    </w:tblStylePr>
    <w:tblStylePr w:type="band1Vert">
      <w:tcPr>
        <w:shd w:val="clear" w:color="auto" w:fill="D4D0D0" w:themeFill="accent6" w:themeFillTint="66"/>
      </w:tcPr>
    </w:tblStylePr>
    <w:tblStylePr w:type="band1Horz">
      <w:tcPr>
        <w:shd w:val="clear" w:color="auto" w:fill="D4D0D0" w:themeFill="accent6" w:themeFillTint="66"/>
      </w:tcPr>
    </w:tblStylePr>
  </w:style>
  <w:style w:type="table" w:customStyle="1" w:styleId="327">
    <w:name w:val="Grid Table 6 Colorful"/>
    <w:basedOn w:val="88"/>
    <w:qFormat/>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8">
    <w:name w:val="Grid Table 6 Colorful Accent 1"/>
    <w:basedOn w:val="88"/>
    <w:qFormat/>
    <w:uiPriority w:val="51"/>
    <w:pPr>
      <w:spacing w:after="0" w:line="240" w:lineRule="auto"/>
    </w:pPr>
    <w:rPr>
      <w:color w:val="558BB8" w:themeColor="accent1" w:themeShade="BF"/>
    </w:r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bottom w:val="single" w:color="BED3E3" w:themeColor="accent1" w:themeTint="99" w:sz="12" w:space="0"/>
        </w:tcBorders>
      </w:tcPr>
    </w:tblStylePr>
    <w:tblStylePr w:type="lastRow">
      <w:rPr>
        <w:b/>
        <w:bCs/>
      </w:rPr>
      <w:tcPr>
        <w:tcBorders>
          <w:top w:val="doub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29">
    <w:name w:val="Grid Table 6 Colorful Accent 2"/>
    <w:basedOn w:val="88"/>
    <w:qFormat/>
    <w:uiPriority w:val="51"/>
    <w:pPr>
      <w:spacing w:after="0" w:line="240" w:lineRule="auto"/>
    </w:pPr>
    <w:rPr>
      <w:color w:val="B95B22" w:themeColor="accent2" w:themeShade="BF"/>
    </w:r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30">
    <w:name w:val="Grid Table 6 Colorful Accent 3"/>
    <w:basedOn w:val="88"/>
    <w:qFormat/>
    <w:uiPriority w:val="51"/>
    <w:pPr>
      <w:spacing w:after="0" w:line="240" w:lineRule="auto"/>
    </w:pPr>
    <w:rPr>
      <w:color w:val="81875A" w:themeColor="accent3" w:themeShade="BF"/>
    </w:r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31">
    <w:name w:val="Grid Table 6 Colorful Accent 4"/>
    <w:basedOn w:val="88"/>
    <w:qFormat/>
    <w:uiPriority w:val="51"/>
    <w:pPr>
      <w:spacing w:after="0" w:line="240" w:lineRule="auto"/>
    </w:pPr>
    <w:rPr>
      <w:color w:val="BA8F2D" w:themeColor="accent4" w:themeShade="BF"/>
    </w:r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bottom w:val="single" w:color="E7D09D" w:themeColor="accent4" w:themeTint="99" w:sz="12" w:space="0"/>
        </w:tcBorders>
      </w:tcPr>
    </w:tblStylePr>
    <w:tblStylePr w:type="lastRow">
      <w:rPr>
        <w:b/>
        <w:bCs/>
      </w:rPr>
      <w:tcPr>
        <w:tcBorders>
          <w:top w:val="doub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32">
    <w:name w:val="Grid Table 6 Colorful Accent 5"/>
    <w:basedOn w:val="88"/>
    <w:qFormat/>
    <w:uiPriority w:val="51"/>
    <w:pPr>
      <w:spacing w:after="0" w:line="240" w:lineRule="auto"/>
    </w:pPr>
    <w:rPr>
      <w:color w:val="578379" w:themeColor="accent5" w:themeShade="BF"/>
    </w:r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bottom w:val="single" w:color="AFCAC4" w:themeColor="accent5" w:themeTint="99" w:sz="12" w:space="0"/>
        </w:tcBorders>
      </w:tcPr>
    </w:tblStylePr>
    <w:tblStylePr w:type="lastRow">
      <w:rPr>
        <w:b/>
        <w:bCs/>
      </w:rPr>
      <w:tcPr>
        <w:tcBorders>
          <w:top w:val="doub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33">
    <w:name w:val="Grid Table 6 Colorful Accent 6"/>
    <w:basedOn w:val="88"/>
    <w:qFormat/>
    <w:uiPriority w:val="51"/>
    <w:pPr>
      <w:spacing w:after="0" w:line="240" w:lineRule="auto"/>
    </w:pPr>
    <w:rPr>
      <w:color w:val="726868" w:themeColor="accent6" w:themeShade="BF"/>
    </w:r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34">
    <w:name w:val="Grid Table 7 Colorful"/>
    <w:basedOn w:val="88"/>
    <w:qFormat/>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35">
    <w:name w:val="Grid Table 7 Colorful Accent 1"/>
    <w:basedOn w:val="88"/>
    <w:qFormat/>
    <w:uiPriority w:val="52"/>
    <w:pPr>
      <w:spacing w:after="0" w:line="240" w:lineRule="auto"/>
    </w:pPr>
    <w:rPr>
      <w:color w:val="558BB8" w:themeColor="accent1" w:themeShade="BF"/>
    </w:r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336">
    <w:name w:val="Grid Table 7 Colorful Accent 2"/>
    <w:basedOn w:val="88"/>
    <w:qFormat/>
    <w:uiPriority w:val="52"/>
    <w:pPr>
      <w:spacing w:after="0" w:line="240" w:lineRule="auto"/>
    </w:pPr>
    <w:rPr>
      <w:color w:val="B95B22" w:themeColor="accent2" w:themeShade="BF"/>
    </w:r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bottom w:val="single" w:color="EAB290" w:themeColor="accent2" w:themeTint="99" w:sz="4" w:space="0"/>
        </w:tcBorders>
      </w:tcPr>
    </w:tblStylePr>
    <w:tblStylePr w:type="nwCell">
      <w:tcPr>
        <w:tcBorders>
          <w:bottom w:val="single" w:color="EAB290" w:themeColor="accent2" w:themeTint="99" w:sz="4" w:space="0"/>
        </w:tcBorders>
      </w:tcPr>
    </w:tblStylePr>
    <w:tblStylePr w:type="seCell">
      <w:tcPr>
        <w:tcBorders>
          <w:top w:val="single" w:color="EAB290" w:themeColor="accent2" w:themeTint="99" w:sz="4" w:space="0"/>
        </w:tcBorders>
      </w:tcPr>
    </w:tblStylePr>
    <w:tblStylePr w:type="swCell">
      <w:tcPr>
        <w:tcBorders>
          <w:top w:val="single" w:color="EAB290" w:themeColor="accent2" w:themeTint="99" w:sz="4" w:space="0"/>
        </w:tcBorders>
      </w:tcPr>
    </w:tblStylePr>
  </w:style>
  <w:style w:type="table" w:customStyle="1" w:styleId="337">
    <w:name w:val="Grid Table 7 Colorful Accent 3"/>
    <w:basedOn w:val="88"/>
    <w:qFormat/>
    <w:uiPriority w:val="52"/>
    <w:pPr>
      <w:spacing w:after="0" w:line="240" w:lineRule="auto"/>
    </w:pPr>
    <w:rPr>
      <w:color w:val="81875A" w:themeColor="accent3" w:themeShade="BF"/>
    </w:r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338">
    <w:name w:val="Grid Table 7 Colorful Accent 4"/>
    <w:basedOn w:val="88"/>
    <w:qFormat/>
    <w:uiPriority w:val="52"/>
    <w:pPr>
      <w:spacing w:after="0" w:line="240" w:lineRule="auto"/>
    </w:pPr>
    <w:rPr>
      <w:color w:val="BA8F2D" w:themeColor="accent4" w:themeShade="BF"/>
    </w:r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bottom w:val="single" w:color="E7D09D" w:themeColor="accent4" w:themeTint="99" w:sz="4" w:space="0"/>
        </w:tcBorders>
      </w:tcPr>
    </w:tblStylePr>
    <w:tblStylePr w:type="nwCell">
      <w:tcPr>
        <w:tcBorders>
          <w:bottom w:val="single" w:color="E7D09D" w:themeColor="accent4" w:themeTint="99" w:sz="4" w:space="0"/>
        </w:tcBorders>
      </w:tcPr>
    </w:tblStylePr>
    <w:tblStylePr w:type="seCell">
      <w:tcPr>
        <w:tcBorders>
          <w:top w:val="single" w:color="E7D09D" w:themeColor="accent4" w:themeTint="99" w:sz="4" w:space="0"/>
        </w:tcBorders>
      </w:tcPr>
    </w:tblStylePr>
    <w:tblStylePr w:type="swCell">
      <w:tcPr>
        <w:tcBorders>
          <w:top w:val="single" w:color="E7D09D" w:themeColor="accent4" w:themeTint="99" w:sz="4" w:space="0"/>
        </w:tcBorders>
      </w:tcPr>
    </w:tblStylePr>
  </w:style>
  <w:style w:type="table" w:customStyle="1" w:styleId="339">
    <w:name w:val="Grid Table 7 Colorful Accent 5"/>
    <w:basedOn w:val="88"/>
    <w:qFormat/>
    <w:uiPriority w:val="52"/>
    <w:pPr>
      <w:spacing w:after="0" w:line="240" w:lineRule="auto"/>
    </w:pPr>
    <w:rPr>
      <w:color w:val="578379" w:themeColor="accent5" w:themeShade="BF"/>
    </w:r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bottom w:val="single" w:color="AFCAC4" w:themeColor="accent5" w:themeTint="99" w:sz="4" w:space="0"/>
        </w:tcBorders>
      </w:tcPr>
    </w:tblStylePr>
    <w:tblStylePr w:type="nwCell">
      <w:tcPr>
        <w:tcBorders>
          <w:bottom w:val="single" w:color="AFCAC4" w:themeColor="accent5" w:themeTint="99" w:sz="4" w:space="0"/>
        </w:tcBorders>
      </w:tcPr>
    </w:tblStylePr>
    <w:tblStylePr w:type="seCell">
      <w:tcPr>
        <w:tcBorders>
          <w:top w:val="single" w:color="AFCAC4" w:themeColor="accent5" w:themeTint="99" w:sz="4" w:space="0"/>
        </w:tcBorders>
      </w:tcPr>
    </w:tblStylePr>
    <w:tblStylePr w:type="swCell">
      <w:tcPr>
        <w:tcBorders>
          <w:top w:val="single" w:color="AFCAC4" w:themeColor="accent5" w:themeTint="99" w:sz="4" w:space="0"/>
        </w:tcBorders>
      </w:tcPr>
    </w:tblStylePr>
  </w:style>
  <w:style w:type="table" w:customStyle="1" w:styleId="340">
    <w:name w:val="Grid Table 7 Colorful Accent 6"/>
    <w:basedOn w:val="88"/>
    <w:qFormat/>
    <w:uiPriority w:val="52"/>
    <w:pPr>
      <w:spacing w:after="0" w:line="240" w:lineRule="auto"/>
    </w:pPr>
    <w:rPr>
      <w:color w:val="726868" w:themeColor="accent6" w:themeShade="BF"/>
    </w:r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bottom w:val="single" w:color="BFB9B9" w:themeColor="accent6" w:themeTint="99" w:sz="4" w:space="0"/>
        </w:tcBorders>
      </w:tcPr>
    </w:tblStylePr>
    <w:tblStylePr w:type="nwCell">
      <w:tcPr>
        <w:tcBorders>
          <w:bottom w:val="single" w:color="BFB9B9" w:themeColor="accent6" w:themeTint="99" w:sz="4" w:space="0"/>
        </w:tcBorders>
      </w:tcPr>
    </w:tblStylePr>
    <w:tblStylePr w:type="seCell">
      <w:tcPr>
        <w:tcBorders>
          <w:top w:val="single" w:color="BFB9B9" w:themeColor="accent6" w:themeTint="99" w:sz="4" w:space="0"/>
        </w:tcBorders>
      </w:tcPr>
    </w:tblStylePr>
    <w:tblStylePr w:type="swCell">
      <w:tcPr>
        <w:tcBorders>
          <w:top w:val="single" w:color="BFB9B9" w:themeColor="accent6" w:themeTint="99" w:sz="4" w:space="0"/>
        </w:tcBorders>
      </w:tcPr>
    </w:tblStylePr>
  </w:style>
  <w:style w:type="character" w:customStyle="1" w:styleId="341">
    <w:name w:val="Hashtag"/>
    <w:basedOn w:val="231"/>
    <w:semiHidden/>
    <w:unhideWhenUsed/>
    <w:qFormat/>
    <w:uiPriority w:val="99"/>
    <w:rPr>
      <w:color w:val="2B579A"/>
      <w:shd w:val="clear" w:color="auto" w:fill="E6E6E6"/>
    </w:rPr>
  </w:style>
  <w:style w:type="character" w:customStyle="1" w:styleId="342">
    <w:name w:val="HTML 地址 字符"/>
    <w:basedOn w:val="231"/>
    <w:link w:val="41"/>
    <w:semiHidden/>
    <w:qFormat/>
    <w:uiPriority w:val="99"/>
    <w:rPr>
      <w:i/>
      <w:iCs/>
    </w:rPr>
  </w:style>
  <w:style w:type="character" w:customStyle="1" w:styleId="343">
    <w:name w:val="HTML 预设格式 字符"/>
    <w:basedOn w:val="231"/>
    <w:link w:val="80"/>
    <w:semiHidden/>
    <w:qFormat/>
    <w:uiPriority w:val="99"/>
    <w:rPr>
      <w:rFonts w:ascii="Consolas" w:hAnsi="Consolas"/>
      <w:sz w:val="22"/>
      <w:szCs w:val="20"/>
    </w:rPr>
  </w:style>
  <w:style w:type="paragraph" w:styleId="344">
    <w:name w:val="List Paragraph"/>
    <w:basedOn w:val="1"/>
    <w:semiHidden/>
    <w:unhideWhenUsed/>
    <w:qFormat/>
    <w:uiPriority w:val="34"/>
    <w:pPr>
      <w:ind w:left="720"/>
      <w:contextualSpacing/>
    </w:pPr>
  </w:style>
  <w:style w:type="table" w:customStyle="1" w:styleId="345">
    <w:name w:val="List Table 1 Light"/>
    <w:basedOn w:val="88"/>
    <w:qFormat/>
    <w:uiPriority w:val="46"/>
    <w:pPr>
      <w:spacing w:after="0"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6">
    <w:name w:val="List Table 1 Light Accent 1"/>
    <w:basedOn w:val="88"/>
    <w:qFormat/>
    <w:uiPriority w:val="46"/>
    <w:pPr>
      <w:spacing w:after="0" w:line="240" w:lineRule="auto"/>
    </w:pPr>
    <w:tblStylePr w:type="firstRow">
      <w:rPr>
        <w:b/>
        <w:bCs/>
      </w:rPr>
      <w:tcPr>
        <w:tcBorders>
          <w:bottom w:val="single" w:color="BED3E3" w:themeColor="accent1" w:themeTint="99" w:sz="4" w:space="0"/>
        </w:tcBorders>
      </w:tcPr>
    </w:tblStylePr>
    <w:tblStylePr w:type="lastRow">
      <w:rPr>
        <w:b/>
        <w:bCs/>
      </w:rPr>
      <w:tcPr>
        <w:tcBorders>
          <w:top w:val="sing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47">
    <w:name w:val="List Table 1 Light Accent 2"/>
    <w:basedOn w:val="88"/>
    <w:qFormat/>
    <w:uiPriority w:val="46"/>
    <w:pPr>
      <w:spacing w:after="0" w:line="240" w:lineRule="auto"/>
    </w:pPr>
    <w:tblStylePr w:type="firstRow">
      <w:rPr>
        <w:b/>
        <w:bCs/>
      </w:rPr>
      <w:tcPr>
        <w:tcBorders>
          <w:bottom w:val="single" w:color="EAB290" w:themeColor="accent2" w:themeTint="99" w:sz="4" w:space="0"/>
        </w:tcBorders>
      </w:tcPr>
    </w:tblStylePr>
    <w:tblStylePr w:type="lastRow">
      <w:rPr>
        <w:b/>
        <w:bCs/>
      </w:rPr>
      <w:tcPr>
        <w:tcBorders>
          <w:top w:val="sing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48">
    <w:name w:val="List Table 1 Light Accent 3"/>
    <w:basedOn w:val="88"/>
    <w:qFormat/>
    <w:uiPriority w:val="46"/>
    <w:pPr>
      <w:spacing w:after="0" w:line="240" w:lineRule="auto"/>
    </w:pPr>
    <w:tblStylePr w:type="firstRow">
      <w:rPr>
        <w:b/>
        <w:bCs/>
      </w:rPr>
      <w:tcPr>
        <w:tcBorders>
          <w:bottom w:val="single" w:color="C8CCB3" w:themeColor="accent3" w:themeTint="99" w:sz="4" w:space="0"/>
        </w:tcBorders>
      </w:tcPr>
    </w:tblStylePr>
    <w:tblStylePr w:type="lastRow">
      <w:rPr>
        <w:b/>
        <w:bCs/>
      </w:rPr>
      <w:tcPr>
        <w:tcBorders>
          <w:top w:val="sing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49">
    <w:name w:val="List Table 1 Light Accent 4"/>
    <w:basedOn w:val="88"/>
    <w:qFormat/>
    <w:uiPriority w:val="46"/>
    <w:pPr>
      <w:spacing w:after="0" w:line="240" w:lineRule="auto"/>
    </w:pPr>
    <w:tblStylePr w:type="firstRow">
      <w:rPr>
        <w:b/>
        <w:bCs/>
      </w:rPr>
      <w:tcPr>
        <w:tcBorders>
          <w:bottom w:val="single" w:color="E7D09D" w:themeColor="accent4" w:themeTint="99" w:sz="4" w:space="0"/>
        </w:tcBorders>
      </w:tcPr>
    </w:tblStylePr>
    <w:tblStylePr w:type="lastRow">
      <w:rPr>
        <w:b/>
        <w:bCs/>
      </w:rPr>
      <w:tcPr>
        <w:tcBorders>
          <w:top w:val="sing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50">
    <w:name w:val="List Table 1 Light Accent 5"/>
    <w:basedOn w:val="88"/>
    <w:qFormat/>
    <w:uiPriority w:val="46"/>
    <w:pPr>
      <w:spacing w:after="0" w:line="240" w:lineRule="auto"/>
    </w:pPr>
    <w:tblStylePr w:type="firstRow">
      <w:rPr>
        <w:b/>
        <w:bCs/>
      </w:rPr>
      <w:tcPr>
        <w:tcBorders>
          <w:bottom w:val="single" w:color="AFCAC4" w:themeColor="accent5" w:themeTint="99" w:sz="4" w:space="0"/>
        </w:tcBorders>
      </w:tcPr>
    </w:tblStylePr>
    <w:tblStylePr w:type="lastRow">
      <w:rPr>
        <w:b/>
        <w:bCs/>
      </w:rPr>
      <w:tcPr>
        <w:tcBorders>
          <w:top w:val="sing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51">
    <w:name w:val="List Table 1 Light Accent 6"/>
    <w:basedOn w:val="88"/>
    <w:qFormat/>
    <w:uiPriority w:val="46"/>
    <w:pPr>
      <w:spacing w:after="0" w:line="240" w:lineRule="auto"/>
    </w:pPr>
    <w:tblStylePr w:type="firstRow">
      <w:rPr>
        <w:b/>
        <w:bCs/>
      </w:rPr>
      <w:tcPr>
        <w:tcBorders>
          <w:bottom w:val="single" w:color="BFB9B9" w:themeColor="accent6" w:themeTint="99" w:sz="4" w:space="0"/>
        </w:tcBorders>
      </w:tcPr>
    </w:tblStylePr>
    <w:tblStylePr w:type="lastRow">
      <w:rPr>
        <w:b/>
        <w:bCs/>
      </w:rPr>
      <w:tcPr>
        <w:tcBorders>
          <w:top w:val="sing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52">
    <w:name w:val="List Table 2"/>
    <w:basedOn w:val="88"/>
    <w:qFormat/>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53">
    <w:name w:val="List Table 2 Accent 1"/>
    <w:basedOn w:val="88"/>
    <w:qFormat/>
    <w:uiPriority w:val="47"/>
    <w:pPr>
      <w:spacing w:after="0" w:line="240" w:lineRule="auto"/>
    </w:pPr>
    <w:tblPr>
      <w:tblBorders>
        <w:top w:val="single" w:color="BED3E3" w:themeColor="accent1" w:themeTint="99" w:sz="4" w:space="0"/>
        <w:bottom w:val="single" w:color="BED3E3" w:themeColor="accent1" w:themeTint="99" w:sz="4" w:space="0"/>
        <w:insideH w:val="single" w:color="BED3E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54">
    <w:name w:val="List Table 2 Accent 2"/>
    <w:basedOn w:val="88"/>
    <w:qFormat/>
    <w:uiPriority w:val="47"/>
    <w:pPr>
      <w:spacing w:after="0" w:line="240" w:lineRule="auto"/>
    </w:pPr>
    <w:tblPr>
      <w:tblBorders>
        <w:top w:val="single" w:color="EAB290" w:themeColor="accent2" w:themeTint="99" w:sz="4" w:space="0"/>
        <w:bottom w:val="single" w:color="EAB290" w:themeColor="accent2" w:themeTint="99" w:sz="4" w:space="0"/>
        <w:insideH w:val="single" w:color="EAB29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55">
    <w:name w:val="List Table 2 Accent 3"/>
    <w:basedOn w:val="88"/>
    <w:qFormat/>
    <w:uiPriority w:val="47"/>
    <w:pPr>
      <w:spacing w:after="0" w:line="240" w:lineRule="auto"/>
    </w:pPr>
    <w:tblPr>
      <w:tblBorders>
        <w:top w:val="single" w:color="C8CCB3" w:themeColor="accent3" w:themeTint="99" w:sz="4" w:space="0"/>
        <w:bottom w:val="single" w:color="C8CCB3" w:themeColor="accent3" w:themeTint="99" w:sz="4" w:space="0"/>
        <w:insideH w:val="single" w:color="C8CCB3"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56">
    <w:name w:val="List Table 2 Accent 4"/>
    <w:basedOn w:val="88"/>
    <w:qFormat/>
    <w:uiPriority w:val="47"/>
    <w:pPr>
      <w:spacing w:after="0" w:line="240" w:lineRule="auto"/>
    </w:pPr>
    <w:tblPr>
      <w:tblBorders>
        <w:top w:val="single" w:color="E7D09D" w:themeColor="accent4" w:themeTint="99" w:sz="4" w:space="0"/>
        <w:bottom w:val="single" w:color="E7D09D" w:themeColor="accent4" w:themeTint="99" w:sz="4" w:space="0"/>
        <w:insideH w:val="single" w:color="E7D09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57">
    <w:name w:val="List Table 2 Accent 5"/>
    <w:basedOn w:val="88"/>
    <w:qFormat/>
    <w:uiPriority w:val="47"/>
    <w:pPr>
      <w:spacing w:after="0" w:line="240" w:lineRule="auto"/>
    </w:pPr>
    <w:tblPr>
      <w:tblBorders>
        <w:top w:val="single" w:color="AFCAC4" w:themeColor="accent5" w:themeTint="99" w:sz="4" w:space="0"/>
        <w:bottom w:val="single" w:color="AFCAC4" w:themeColor="accent5" w:themeTint="99" w:sz="4" w:space="0"/>
        <w:insideH w:val="single" w:color="AFCAC4"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58">
    <w:name w:val="List Table 2 Accent 6"/>
    <w:basedOn w:val="88"/>
    <w:qFormat/>
    <w:uiPriority w:val="47"/>
    <w:pPr>
      <w:spacing w:after="0" w:line="240" w:lineRule="auto"/>
    </w:pPr>
    <w:tblPr>
      <w:tblBorders>
        <w:top w:val="single" w:color="BFB9B9" w:themeColor="accent6" w:themeTint="99" w:sz="4" w:space="0"/>
        <w:bottom w:val="single" w:color="BFB9B9" w:themeColor="accent6" w:themeTint="99" w:sz="4" w:space="0"/>
        <w:insideH w:val="single" w:color="BFB9B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59">
    <w:name w:val="List Table 3"/>
    <w:basedOn w:val="88"/>
    <w:qFormat/>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60">
    <w:name w:val="List Table 3 Accent 1"/>
    <w:basedOn w:val="88"/>
    <w:qFormat/>
    <w:uiPriority w:val="48"/>
    <w:pPr>
      <w:spacing w:after="0" w:line="240" w:lineRule="auto"/>
    </w:pPr>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firstRow">
      <w:rPr>
        <w:b/>
        <w:bCs/>
        <w:color w:val="FFFFFF" w:themeColor="background1"/>
        <w14:textFill>
          <w14:solidFill>
            <w14:schemeClr w14:val="bg1"/>
          </w14:solidFill>
        </w14:textFill>
      </w:rPr>
      <w:tcPr>
        <w:shd w:val="clear" w:color="auto" w:fill="94B6D2" w:themeFill="accent1"/>
      </w:tcPr>
    </w:tblStylePr>
    <w:tblStylePr w:type="lastRow">
      <w:rPr>
        <w:b/>
        <w:bCs/>
      </w:rPr>
      <w:tcPr>
        <w:tcBorders>
          <w:top w:val="double" w:color="94B6D2"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4B6D2" w:themeColor="accent1" w:sz="4" w:space="0"/>
          <w:right w:val="single" w:color="94B6D2" w:themeColor="accent1" w:sz="4" w:space="0"/>
        </w:tcBorders>
      </w:tcPr>
    </w:tblStylePr>
    <w:tblStylePr w:type="band1Horz">
      <w:tcPr>
        <w:tcBorders>
          <w:top w:val="single" w:color="94B6D2" w:themeColor="accent1" w:sz="4" w:space="0"/>
          <w:bottom w:val="single" w:color="94B6D2"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4B6D2" w:themeColor="accent1" w:sz="4" w:space="0"/>
          <w:left w:val="nil"/>
        </w:tcBorders>
      </w:tcPr>
    </w:tblStylePr>
    <w:tblStylePr w:type="swCell">
      <w:tcPr>
        <w:tcBorders>
          <w:top w:val="double" w:color="94B6D2" w:themeColor="accent1" w:sz="4" w:space="0"/>
          <w:right w:val="nil"/>
        </w:tcBorders>
      </w:tcPr>
    </w:tblStylePr>
  </w:style>
  <w:style w:type="table" w:customStyle="1" w:styleId="361">
    <w:name w:val="List Table 3 Accent 2"/>
    <w:basedOn w:val="88"/>
    <w:qFormat/>
    <w:uiPriority w:val="48"/>
    <w:pPr>
      <w:spacing w:after="0" w:line="240" w:lineRule="auto"/>
    </w:pPr>
    <w:tblPr>
      <w:tblBorders>
        <w:top w:val="single" w:color="DD8047" w:themeColor="accent2" w:sz="4" w:space="0"/>
        <w:left w:val="single" w:color="DD8047" w:themeColor="accent2" w:sz="4" w:space="0"/>
        <w:bottom w:val="single" w:color="DD8047" w:themeColor="accent2" w:sz="4" w:space="0"/>
        <w:right w:val="single" w:color="DD8047" w:themeColor="accent2" w:sz="4" w:space="0"/>
      </w:tblBorders>
    </w:tblPr>
    <w:tblStylePr w:type="firstRow">
      <w:rPr>
        <w:b/>
        <w:bCs/>
        <w:color w:val="FFFFFF" w:themeColor="background1"/>
        <w14:textFill>
          <w14:solidFill>
            <w14:schemeClr w14:val="bg1"/>
          </w14:solidFill>
        </w14:textFill>
      </w:rPr>
      <w:tcPr>
        <w:shd w:val="clear" w:color="auto" w:fill="DD8047" w:themeFill="accent2"/>
      </w:tcPr>
    </w:tblStylePr>
    <w:tblStylePr w:type="lastRow">
      <w:rPr>
        <w:b/>
        <w:bCs/>
      </w:rPr>
      <w:tcPr>
        <w:tcBorders>
          <w:top w:val="double" w:color="DD8047"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D8047" w:themeColor="accent2" w:sz="4" w:space="0"/>
          <w:right w:val="single" w:color="DD8047" w:themeColor="accent2" w:sz="4" w:space="0"/>
        </w:tcBorders>
      </w:tcPr>
    </w:tblStylePr>
    <w:tblStylePr w:type="band1Horz">
      <w:tcPr>
        <w:tcBorders>
          <w:top w:val="single" w:color="DD8047" w:themeColor="accent2" w:sz="4" w:space="0"/>
          <w:bottom w:val="single" w:color="DD8047"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D8047" w:themeColor="accent2" w:sz="4" w:space="0"/>
          <w:left w:val="nil"/>
        </w:tcBorders>
      </w:tcPr>
    </w:tblStylePr>
    <w:tblStylePr w:type="swCell">
      <w:tcPr>
        <w:tcBorders>
          <w:top w:val="double" w:color="DD8047" w:themeColor="accent2" w:sz="4" w:space="0"/>
          <w:right w:val="nil"/>
        </w:tcBorders>
      </w:tcPr>
    </w:tblStylePr>
  </w:style>
  <w:style w:type="table" w:customStyle="1" w:styleId="362">
    <w:name w:val="List Table 3 Accent 3"/>
    <w:basedOn w:val="88"/>
    <w:qFormat/>
    <w:uiPriority w:val="48"/>
    <w:pPr>
      <w:spacing w:after="0" w:line="240" w:lineRule="auto"/>
    </w:pPr>
    <w:tblPr>
      <w:tblBorders>
        <w:top w:val="single" w:color="A5AB81" w:themeColor="accent3" w:sz="4" w:space="0"/>
        <w:left w:val="single" w:color="A5AB81" w:themeColor="accent3" w:sz="4" w:space="0"/>
        <w:bottom w:val="single" w:color="A5AB81" w:themeColor="accent3" w:sz="4" w:space="0"/>
        <w:right w:val="single" w:color="A5AB81" w:themeColor="accent3" w:sz="4" w:space="0"/>
      </w:tblBorders>
    </w:tblPr>
    <w:tblStylePr w:type="firstRow">
      <w:rPr>
        <w:b/>
        <w:bCs/>
        <w:color w:val="FFFFFF" w:themeColor="background1"/>
        <w14:textFill>
          <w14:solidFill>
            <w14:schemeClr w14:val="bg1"/>
          </w14:solidFill>
        </w14:textFill>
      </w:rPr>
      <w:tcPr>
        <w:shd w:val="clear" w:color="auto" w:fill="A5AB81" w:themeFill="accent3"/>
      </w:tcPr>
    </w:tblStylePr>
    <w:tblStylePr w:type="lastRow">
      <w:rPr>
        <w:b/>
        <w:bCs/>
      </w:rPr>
      <w:tcPr>
        <w:tcBorders>
          <w:top w:val="double" w:color="A5AB81"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B81" w:themeColor="accent3" w:sz="4" w:space="0"/>
          <w:right w:val="single" w:color="A5AB81" w:themeColor="accent3" w:sz="4" w:space="0"/>
        </w:tcBorders>
      </w:tcPr>
    </w:tblStylePr>
    <w:tblStylePr w:type="band1Horz">
      <w:tcPr>
        <w:tcBorders>
          <w:top w:val="single" w:color="A5AB81" w:themeColor="accent3" w:sz="4" w:space="0"/>
          <w:bottom w:val="single" w:color="A5AB81"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B81" w:themeColor="accent3" w:sz="4" w:space="0"/>
          <w:left w:val="nil"/>
        </w:tcBorders>
      </w:tcPr>
    </w:tblStylePr>
    <w:tblStylePr w:type="swCell">
      <w:tcPr>
        <w:tcBorders>
          <w:top w:val="double" w:color="A5AB81" w:themeColor="accent3" w:sz="4" w:space="0"/>
          <w:right w:val="nil"/>
        </w:tcBorders>
      </w:tcPr>
    </w:tblStylePr>
  </w:style>
  <w:style w:type="table" w:customStyle="1" w:styleId="363">
    <w:name w:val="List Table 3 Accent 4"/>
    <w:basedOn w:val="88"/>
    <w:qFormat/>
    <w:uiPriority w:val="48"/>
    <w:pPr>
      <w:spacing w:after="0" w:line="240" w:lineRule="auto"/>
    </w:pPr>
    <w:tblPr>
      <w:tblBorders>
        <w:top w:val="single" w:color="D8B25C" w:themeColor="accent4" w:sz="4" w:space="0"/>
        <w:left w:val="single" w:color="D8B25C" w:themeColor="accent4" w:sz="4" w:space="0"/>
        <w:bottom w:val="single" w:color="D8B25C" w:themeColor="accent4" w:sz="4" w:space="0"/>
        <w:right w:val="single" w:color="D8B25C" w:themeColor="accent4" w:sz="4" w:space="0"/>
      </w:tblBorders>
    </w:tblPr>
    <w:tblStylePr w:type="firstRow">
      <w:rPr>
        <w:b/>
        <w:bCs/>
        <w:color w:val="FFFFFF" w:themeColor="background1"/>
        <w14:textFill>
          <w14:solidFill>
            <w14:schemeClr w14:val="bg1"/>
          </w14:solidFill>
        </w14:textFill>
      </w:rPr>
      <w:tcPr>
        <w:shd w:val="clear" w:color="auto" w:fill="D8B25C" w:themeFill="accent4"/>
      </w:tcPr>
    </w:tblStylePr>
    <w:tblStylePr w:type="lastRow">
      <w:rPr>
        <w:b/>
        <w:bCs/>
      </w:rPr>
      <w:tcPr>
        <w:tcBorders>
          <w:top w:val="double" w:color="D8B25C"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8B25C" w:themeColor="accent4" w:sz="4" w:space="0"/>
          <w:right w:val="single" w:color="D8B25C" w:themeColor="accent4" w:sz="4" w:space="0"/>
        </w:tcBorders>
      </w:tcPr>
    </w:tblStylePr>
    <w:tblStylePr w:type="band1Horz">
      <w:tcPr>
        <w:tcBorders>
          <w:top w:val="single" w:color="D8B25C" w:themeColor="accent4" w:sz="4" w:space="0"/>
          <w:bottom w:val="single" w:color="D8B25C"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8B25C" w:themeColor="accent4" w:sz="4" w:space="0"/>
          <w:left w:val="nil"/>
        </w:tcBorders>
      </w:tcPr>
    </w:tblStylePr>
    <w:tblStylePr w:type="swCell">
      <w:tcPr>
        <w:tcBorders>
          <w:top w:val="double" w:color="D8B25C" w:themeColor="accent4" w:sz="4" w:space="0"/>
          <w:right w:val="nil"/>
        </w:tcBorders>
      </w:tcPr>
    </w:tblStylePr>
  </w:style>
  <w:style w:type="table" w:customStyle="1" w:styleId="364">
    <w:name w:val="List Table 3 Accent 5"/>
    <w:basedOn w:val="88"/>
    <w:qFormat/>
    <w:uiPriority w:val="48"/>
    <w:pPr>
      <w:spacing w:after="0" w:line="240" w:lineRule="auto"/>
    </w:pPr>
    <w:tblPr>
      <w:tblBorders>
        <w:top w:val="single" w:color="7BA79D" w:themeColor="accent5" w:sz="4" w:space="0"/>
        <w:left w:val="single" w:color="7BA79D" w:themeColor="accent5" w:sz="4" w:space="0"/>
        <w:bottom w:val="single" w:color="7BA79D" w:themeColor="accent5" w:sz="4" w:space="0"/>
        <w:right w:val="single" w:color="7BA79D" w:themeColor="accent5" w:sz="4" w:space="0"/>
      </w:tblBorders>
    </w:tblPr>
    <w:tblStylePr w:type="firstRow">
      <w:rPr>
        <w:b/>
        <w:bCs/>
        <w:color w:val="FFFFFF" w:themeColor="background1"/>
        <w14:textFill>
          <w14:solidFill>
            <w14:schemeClr w14:val="bg1"/>
          </w14:solidFill>
        </w14:textFill>
      </w:rPr>
      <w:tcPr>
        <w:shd w:val="clear" w:color="auto" w:fill="7BA79D" w:themeFill="accent5"/>
      </w:tcPr>
    </w:tblStylePr>
    <w:tblStylePr w:type="lastRow">
      <w:rPr>
        <w:b/>
        <w:bCs/>
      </w:rPr>
      <w:tcPr>
        <w:tcBorders>
          <w:top w:val="double" w:color="7BA79D"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BA79D" w:themeColor="accent5" w:sz="4" w:space="0"/>
          <w:right w:val="single" w:color="7BA79D" w:themeColor="accent5" w:sz="4" w:space="0"/>
        </w:tcBorders>
      </w:tcPr>
    </w:tblStylePr>
    <w:tblStylePr w:type="band1Horz">
      <w:tcPr>
        <w:tcBorders>
          <w:top w:val="single" w:color="7BA79D" w:themeColor="accent5" w:sz="4" w:space="0"/>
          <w:bottom w:val="single" w:color="7BA79D"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BA79D" w:themeColor="accent5" w:sz="4" w:space="0"/>
          <w:left w:val="nil"/>
        </w:tcBorders>
      </w:tcPr>
    </w:tblStylePr>
    <w:tblStylePr w:type="swCell">
      <w:tcPr>
        <w:tcBorders>
          <w:top w:val="double" w:color="7BA79D" w:themeColor="accent5" w:sz="4" w:space="0"/>
          <w:right w:val="nil"/>
        </w:tcBorders>
      </w:tcPr>
    </w:tblStylePr>
  </w:style>
  <w:style w:type="table" w:customStyle="1" w:styleId="365">
    <w:name w:val="List Table 3 Accent 6"/>
    <w:basedOn w:val="88"/>
    <w:qFormat/>
    <w:uiPriority w:val="48"/>
    <w:pPr>
      <w:spacing w:after="0" w:line="240" w:lineRule="auto"/>
    </w:pPr>
    <w:tblPr>
      <w:tblBorders>
        <w:top w:val="single" w:color="968C8C" w:themeColor="accent6" w:sz="4" w:space="0"/>
        <w:left w:val="single" w:color="968C8C" w:themeColor="accent6" w:sz="4" w:space="0"/>
        <w:bottom w:val="single" w:color="968C8C" w:themeColor="accent6" w:sz="4" w:space="0"/>
        <w:right w:val="single" w:color="968C8C" w:themeColor="accent6" w:sz="4" w:space="0"/>
      </w:tblBorders>
    </w:tblPr>
    <w:tblStylePr w:type="firstRow">
      <w:rPr>
        <w:b/>
        <w:bCs/>
        <w:color w:val="FFFFFF" w:themeColor="background1"/>
        <w14:textFill>
          <w14:solidFill>
            <w14:schemeClr w14:val="bg1"/>
          </w14:solidFill>
        </w14:textFill>
      </w:rPr>
      <w:tcPr>
        <w:shd w:val="clear" w:color="auto" w:fill="968C8C" w:themeFill="accent6"/>
      </w:tcPr>
    </w:tblStylePr>
    <w:tblStylePr w:type="lastRow">
      <w:rPr>
        <w:b/>
        <w:bCs/>
      </w:rPr>
      <w:tcPr>
        <w:tcBorders>
          <w:top w:val="double" w:color="968C8C"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68C8C" w:themeColor="accent6" w:sz="4" w:space="0"/>
          <w:right w:val="single" w:color="968C8C" w:themeColor="accent6" w:sz="4" w:space="0"/>
        </w:tcBorders>
      </w:tcPr>
    </w:tblStylePr>
    <w:tblStylePr w:type="band1Horz">
      <w:tcPr>
        <w:tcBorders>
          <w:top w:val="single" w:color="968C8C" w:themeColor="accent6" w:sz="4" w:space="0"/>
          <w:bottom w:val="single" w:color="968C8C"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68C8C" w:themeColor="accent6" w:sz="4" w:space="0"/>
          <w:left w:val="nil"/>
        </w:tcBorders>
      </w:tcPr>
    </w:tblStylePr>
    <w:tblStylePr w:type="swCell">
      <w:tcPr>
        <w:tcBorders>
          <w:top w:val="double" w:color="968C8C" w:themeColor="accent6" w:sz="4" w:space="0"/>
          <w:right w:val="nil"/>
        </w:tcBorders>
      </w:tcPr>
    </w:tblStylePr>
  </w:style>
  <w:style w:type="table" w:customStyle="1" w:styleId="366">
    <w:name w:val="List Table 4"/>
    <w:basedOn w:val="88"/>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7">
    <w:name w:val="List Table 4 Accent 1"/>
    <w:basedOn w:val="88"/>
    <w:qFormat/>
    <w:uiPriority w:val="49"/>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tblBorders>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tcBorders>
        <w:shd w:val="clear" w:color="auto" w:fill="94B6D2" w:themeFill="accent1"/>
      </w:tcPr>
    </w:tblStylePr>
    <w:tblStylePr w:type="lastRow">
      <w:rPr>
        <w:b/>
        <w:bCs/>
      </w:rPr>
      <w:tcPr>
        <w:tcBorders>
          <w:top w:val="doub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68">
    <w:name w:val="List Table 4 Accent 2"/>
    <w:basedOn w:val="88"/>
    <w:qFormat/>
    <w:uiPriority w:val="49"/>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tblBorders>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tcBorders>
        <w:shd w:val="clear" w:color="auto" w:fill="DD8047" w:themeFill="accent2"/>
      </w:tcPr>
    </w:tblStylePr>
    <w:tblStylePr w:type="lastRow">
      <w:rPr>
        <w:b/>
        <w:bCs/>
      </w:rPr>
      <w:tcPr>
        <w:tcBorders>
          <w:top w:val="doub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69">
    <w:name w:val="List Table 4 Accent 3"/>
    <w:basedOn w:val="88"/>
    <w:qFormat/>
    <w:uiPriority w:val="49"/>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tblBorders>
    </w:tblPr>
    <w:tblStylePr w:type="firstRow">
      <w:rPr>
        <w:b/>
        <w:bCs/>
        <w:color w:val="FFFFFF" w:themeColor="background1"/>
        <w14:textFill>
          <w14:solidFill>
            <w14:schemeClr w14:val="bg1"/>
          </w14:solidFill>
        </w14:textFill>
      </w:r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tcBorders>
        <w:shd w:val="clear" w:color="auto" w:fill="A5AB81" w:themeFill="accent3"/>
      </w:tcPr>
    </w:tblStylePr>
    <w:tblStylePr w:type="lastRow">
      <w:rPr>
        <w:b/>
        <w:bCs/>
      </w:rPr>
      <w:tcPr>
        <w:tcBorders>
          <w:top w:val="doub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70">
    <w:name w:val="List Table 4 Accent 4"/>
    <w:basedOn w:val="88"/>
    <w:qFormat/>
    <w:uiPriority w:val="49"/>
    <w:pPr>
      <w:spacing w:after="0" w:line="240" w:lineRule="auto"/>
    </w:p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tblBorders>
    </w:tblPr>
    <w:tblStylePr w:type="firstRow">
      <w:rPr>
        <w:b/>
        <w:bCs/>
        <w:color w:val="FFFFFF" w:themeColor="background1"/>
        <w14:textFill>
          <w14:solidFill>
            <w14:schemeClr w14:val="bg1"/>
          </w14:solidFill>
        </w14:textFill>
      </w:r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tcBorders>
        <w:shd w:val="clear" w:color="auto" w:fill="D8B25C" w:themeFill="accent4"/>
      </w:tcPr>
    </w:tblStylePr>
    <w:tblStylePr w:type="lastRow">
      <w:rPr>
        <w:b/>
        <w:bCs/>
      </w:rPr>
      <w:tcPr>
        <w:tcBorders>
          <w:top w:val="doub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71">
    <w:name w:val="List Table 4 Accent 5"/>
    <w:basedOn w:val="88"/>
    <w:qFormat/>
    <w:uiPriority w:val="49"/>
    <w:pPr>
      <w:spacing w:after="0" w:line="240" w:lineRule="auto"/>
    </w:p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tblBorders>
    </w:tblPr>
    <w:tblStylePr w:type="firstRow">
      <w:rPr>
        <w:b/>
        <w:bCs/>
        <w:color w:val="FFFFFF" w:themeColor="background1"/>
        <w14:textFill>
          <w14:solidFill>
            <w14:schemeClr w14:val="bg1"/>
          </w14:solidFill>
        </w14:textFill>
      </w:r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tcBorders>
        <w:shd w:val="clear" w:color="auto" w:fill="7BA79D" w:themeFill="accent5"/>
      </w:tcPr>
    </w:tblStylePr>
    <w:tblStylePr w:type="lastRow">
      <w:rPr>
        <w:b/>
        <w:bCs/>
      </w:rPr>
      <w:tcPr>
        <w:tcBorders>
          <w:top w:val="doub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72">
    <w:name w:val="List Table 4 Accent 6"/>
    <w:basedOn w:val="88"/>
    <w:qFormat/>
    <w:uiPriority w:val="49"/>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tblBorders>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tcBorders>
        <w:shd w:val="clear" w:color="auto" w:fill="968C8C" w:themeFill="accent6"/>
      </w:tcPr>
    </w:tblStylePr>
    <w:tblStylePr w:type="lastRow">
      <w:rPr>
        <w:b/>
        <w:bCs/>
      </w:rPr>
      <w:tcPr>
        <w:tcBorders>
          <w:top w:val="doub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73">
    <w:name w:val="List Table 5 Dark"/>
    <w:basedOn w:val="88"/>
    <w:qFormat/>
    <w:uiPriority w:val="50"/>
    <w:pPr>
      <w:spacing w:after="0"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1"/>
    <w:basedOn w:val="88"/>
    <w:qFormat/>
    <w:uiPriority w:val="50"/>
    <w:pPr>
      <w:spacing w:after="0" w:line="240" w:lineRule="auto"/>
    </w:pPr>
    <w:rPr>
      <w:color w:val="FFFFFF" w:themeColor="background1"/>
      <w14:textFill>
        <w14:solidFill>
          <w14:schemeClr w14:val="bg1"/>
        </w14:solidFill>
      </w14:textFill>
    </w:rPr>
    <w:tblPr>
      <w:tblBorders>
        <w:top w:val="single" w:color="94B6D2" w:themeColor="accent1" w:sz="24" w:space="0"/>
        <w:left w:val="single" w:color="94B6D2" w:themeColor="accent1" w:sz="24" w:space="0"/>
        <w:bottom w:val="single" w:color="94B6D2" w:themeColor="accent1" w:sz="24" w:space="0"/>
        <w:right w:val="single" w:color="94B6D2" w:themeColor="accent1" w:sz="24" w:space="0"/>
      </w:tblBorders>
    </w:tblPr>
    <w:tcPr>
      <w:shd w:val="clear" w:color="auto" w:fill="94B6D2"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5 Dark Accent 2"/>
    <w:basedOn w:val="88"/>
    <w:qFormat/>
    <w:uiPriority w:val="50"/>
    <w:pPr>
      <w:spacing w:after="0" w:line="240" w:lineRule="auto"/>
    </w:pPr>
    <w:rPr>
      <w:color w:val="FFFFFF" w:themeColor="background1"/>
      <w14:textFill>
        <w14:solidFill>
          <w14:schemeClr w14:val="bg1"/>
        </w14:solidFill>
      </w14:textFill>
    </w:rPr>
    <w:tblPr>
      <w:tblBorders>
        <w:top w:val="single" w:color="DD8047" w:themeColor="accent2" w:sz="24" w:space="0"/>
        <w:left w:val="single" w:color="DD8047" w:themeColor="accent2" w:sz="24" w:space="0"/>
        <w:bottom w:val="single" w:color="DD8047" w:themeColor="accent2" w:sz="24" w:space="0"/>
        <w:right w:val="single" w:color="DD8047" w:themeColor="accent2" w:sz="24" w:space="0"/>
      </w:tblBorders>
    </w:tblPr>
    <w:tcPr>
      <w:shd w:val="clear" w:color="auto" w:fill="DD8047"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6">
    <w:name w:val="List Table 5 Dark Accent 3"/>
    <w:basedOn w:val="88"/>
    <w:qFormat/>
    <w:uiPriority w:val="50"/>
    <w:pPr>
      <w:spacing w:after="0" w:line="240" w:lineRule="auto"/>
    </w:pPr>
    <w:rPr>
      <w:color w:val="FFFFFF" w:themeColor="background1"/>
      <w14:textFill>
        <w14:solidFill>
          <w14:schemeClr w14:val="bg1"/>
        </w14:solidFill>
      </w14:textFill>
    </w:rPr>
    <w:tblPr>
      <w:tblBorders>
        <w:top w:val="single" w:color="A5AB81" w:themeColor="accent3" w:sz="24" w:space="0"/>
        <w:left w:val="single" w:color="A5AB81" w:themeColor="accent3" w:sz="24" w:space="0"/>
        <w:bottom w:val="single" w:color="A5AB81" w:themeColor="accent3" w:sz="24" w:space="0"/>
        <w:right w:val="single" w:color="A5AB81" w:themeColor="accent3" w:sz="24" w:space="0"/>
      </w:tblBorders>
    </w:tblPr>
    <w:tcPr>
      <w:shd w:val="clear" w:color="auto" w:fill="A5AB81"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7">
    <w:name w:val="List Table 5 Dark Accent 4"/>
    <w:basedOn w:val="88"/>
    <w:qFormat/>
    <w:uiPriority w:val="50"/>
    <w:pPr>
      <w:spacing w:after="0" w:line="240" w:lineRule="auto"/>
    </w:pPr>
    <w:rPr>
      <w:color w:val="FFFFFF" w:themeColor="background1"/>
      <w14:textFill>
        <w14:solidFill>
          <w14:schemeClr w14:val="bg1"/>
        </w14:solidFill>
      </w14:textFill>
    </w:rPr>
    <w:tblPr>
      <w:tblBorders>
        <w:top w:val="single" w:color="D8B25C" w:themeColor="accent4" w:sz="24" w:space="0"/>
        <w:left w:val="single" w:color="D8B25C" w:themeColor="accent4" w:sz="24" w:space="0"/>
        <w:bottom w:val="single" w:color="D8B25C" w:themeColor="accent4" w:sz="24" w:space="0"/>
        <w:right w:val="single" w:color="D8B25C" w:themeColor="accent4" w:sz="24" w:space="0"/>
      </w:tblBorders>
    </w:tblPr>
    <w:tcPr>
      <w:shd w:val="clear" w:color="auto" w:fill="D8B25C"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8">
    <w:name w:val="List Table 5 Dark Accent 5"/>
    <w:basedOn w:val="88"/>
    <w:qFormat/>
    <w:uiPriority w:val="50"/>
    <w:pPr>
      <w:spacing w:after="0" w:line="240" w:lineRule="auto"/>
    </w:pPr>
    <w:rPr>
      <w:color w:val="FFFFFF" w:themeColor="background1"/>
      <w14:textFill>
        <w14:solidFill>
          <w14:schemeClr w14:val="bg1"/>
        </w14:solidFill>
      </w14:textFill>
    </w:rPr>
    <w:tblPr>
      <w:tblBorders>
        <w:top w:val="single" w:color="7BA79D" w:themeColor="accent5" w:sz="24" w:space="0"/>
        <w:left w:val="single" w:color="7BA79D" w:themeColor="accent5" w:sz="24" w:space="0"/>
        <w:bottom w:val="single" w:color="7BA79D" w:themeColor="accent5" w:sz="24" w:space="0"/>
        <w:right w:val="single" w:color="7BA79D" w:themeColor="accent5" w:sz="24" w:space="0"/>
      </w:tblBorders>
    </w:tblPr>
    <w:tcPr>
      <w:shd w:val="clear" w:color="auto" w:fill="7BA79D"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9">
    <w:name w:val="List Table 5 Dark Accent 6"/>
    <w:basedOn w:val="88"/>
    <w:qFormat/>
    <w:uiPriority w:val="50"/>
    <w:pPr>
      <w:spacing w:after="0" w:line="240" w:lineRule="auto"/>
    </w:pPr>
    <w:rPr>
      <w:color w:val="FFFFFF" w:themeColor="background1"/>
      <w14:textFill>
        <w14:solidFill>
          <w14:schemeClr w14:val="bg1"/>
        </w14:solidFill>
      </w14:textFill>
    </w:rPr>
    <w:tblPr>
      <w:tblBorders>
        <w:top w:val="single" w:color="968C8C" w:themeColor="accent6" w:sz="24" w:space="0"/>
        <w:left w:val="single" w:color="968C8C" w:themeColor="accent6" w:sz="24" w:space="0"/>
        <w:bottom w:val="single" w:color="968C8C" w:themeColor="accent6" w:sz="24" w:space="0"/>
        <w:right w:val="single" w:color="968C8C" w:themeColor="accent6" w:sz="24" w:space="0"/>
      </w:tblBorders>
    </w:tblPr>
    <w:tcPr>
      <w:shd w:val="clear" w:color="auto" w:fill="968C8C"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80">
    <w:name w:val="List Table 6 Colorful"/>
    <w:basedOn w:val="88"/>
    <w:qFormat/>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81">
    <w:name w:val="List Table 6 Colorful Accent 1"/>
    <w:basedOn w:val="88"/>
    <w:qFormat/>
    <w:uiPriority w:val="51"/>
    <w:pPr>
      <w:spacing w:after="0" w:line="240" w:lineRule="auto"/>
    </w:pPr>
    <w:rPr>
      <w:color w:val="558BB8" w:themeColor="accent1" w:themeShade="BF"/>
    </w:rPr>
    <w:tblPr>
      <w:tblBorders>
        <w:top w:val="single" w:color="94B6D2" w:themeColor="accent1" w:sz="4" w:space="0"/>
        <w:bottom w:val="single" w:color="94B6D2" w:themeColor="accent1" w:sz="4" w:space="0"/>
      </w:tblBorders>
    </w:tblPr>
    <w:tblStylePr w:type="firstRow">
      <w:rPr>
        <w:b/>
        <w:bCs/>
      </w:rPr>
      <w:tcPr>
        <w:tcBorders>
          <w:bottom w:val="single" w:color="94B6D2" w:themeColor="accent1" w:sz="4" w:space="0"/>
        </w:tcBorders>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82">
    <w:name w:val="List Table 6 Colorful Accent 2"/>
    <w:basedOn w:val="88"/>
    <w:qFormat/>
    <w:uiPriority w:val="51"/>
    <w:pPr>
      <w:spacing w:after="0" w:line="240" w:lineRule="auto"/>
    </w:pPr>
    <w:rPr>
      <w:color w:val="B95B22" w:themeColor="accent2" w:themeShade="BF"/>
    </w:rPr>
    <w:tblPr>
      <w:tblBorders>
        <w:top w:val="single" w:color="DD8047" w:themeColor="accent2" w:sz="4" w:space="0"/>
        <w:bottom w:val="single" w:color="DD8047" w:themeColor="accent2" w:sz="4" w:space="0"/>
      </w:tblBorders>
    </w:tblPr>
    <w:tblStylePr w:type="firstRow">
      <w:rPr>
        <w:b/>
        <w:bCs/>
      </w:rPr>
      <w:tcPr>
        <w:tcBorders>
          <w:bottom w:val="single" w:color="DD8047" w:themeColor="accent2" w:sz="4" w:space="0"/>
        </w:tcBorders>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83">
    <w:name w:val="List Table 6 Colorful Accent 3"/>
    <w:basedOn w:val="88"/>
    <w:qFormat/>
    <w:uiPriority w:val="51"/>
    <w:pPr>
      <w:spacing w:after="0" w:line="240" w:lineRule="auto"/>
    </w:pPr>
    <w:rPr>
      <w:color w:val="81875A" w:themeColor="accent3" w:themeShade="BF"/>
    </w:rPr>
    <w:tblPr>
      <w:tblBorders>
        <w:top w:val="single" w:color="A5AB81" w:themeColor="accent3" w:sz="4" w:space="0"/>
        <w:bottom w:val="single" w:color="A5AB81" w:themeColor="accent3" w:sz="4" w:space="0"/>
      </w:tblBorders>
    </w:tblPr>
    <w:tblStylePr w:type="firstRow">
      <w:rPr>
        <w:b/>
        <w:bCs/>
      </w:rPr>
      <w:tcPr>
        <w:tcBorders>
          <w:bottom w:val="single" w:color="A5AB81" w:themeColor="accent3" w:sz="4" w:space="0"/>
        </w:tcBorders>
      </w:tcPr>
    </w:tblStylePr>
    <w:tblStylePr w:type="lastRow">
      <w:rPr>
        <w:b/>
        <w:bCs/>
      </w:rPr>
      <w:tcPr>
        <w:tcBorders>
          <w:top w:val="double" w:color="A5AB81" w:themeColor="accent3"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84">
    <w:name w:val="List Table 6 Colorful Accent 4"/>
    <w:basedOn w:val="88"/>
    <w:qFormat/>
    <w:uiPriority w:val="51"/>
    <w:pPr>
      <w:spacing w:after="0" w:line="240" w:lineRule="auto"/>
    </w:pPr>
    <w:rPr>
      <w:color w:val="BA8F2D" w:themeColor="accent4" w:themeShade="BF"/>
    </w:rPr>
    <w:tblPr>
      <w:tblBorders>
        <w:top w:val="single" w:color="D8B25C" w:themeColor="accent4" w:sz="4" w:space="0"/>
        <w:bottom w:val="single" w:color="D8B25C" w:themeColor="accent4" w:sz="4" w:space="0"/>
      </w:tblBorders>
    </w:tblPr>
    <w:tblStylePr w:type="firstRow">
      <w:rPr>
        <w:b/>
        <w:bCs/>
      </w:rPr>
      <w:tcPr>
        <w:tcBorders>
          <w:bottom w:val="single" w:color="D8B25C" w:themeColor="accent4" w:sz="4" w:space="0"/>
        </w:tcBorders>
      </w:tcPr>
    </w:tblStylePr>
    <w:tblStylePr w:type="lastRow">
      <w:rPr>
        <w:b/>
        <w:bCs/>
      </w:rPr>
      <w:tcPr>
        <w:tcBorders>
          <w:top w:val="double" w:color="D8B25C" w:themeColor="accent4"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85">
    <w:name w:val="List Table 6 Colorful Accent 5"/>
    <w:basedOn w:val="88"/>
    <w:qFormat/>
    <w:uiPriority w:val="51"/>
    <w:pPr>
      <w:spacing w:after="0" w:line="240" w:lineRule="auto"/>
    </w:pPr>
    <w:rPr>
      <w:color w:val="578379" w:themeColor="accent5" w:themeShade="BF"/>
    </w:rPr>
    <w:tblPr>
      <w:tblBorders>
        <w:top w:val="single" w:color="7BA79D" w:themeColor="accent5" w:sz="4" w:space="0"/>
        <w:bottom w:val="single" w:color="7BA79D" w:themeColor="accent5" w:sz="4" w:space="0"/>
      </w:tblBorders>
    </w:tblPr>
    <w:tblStylePr w:type="firstRow">
      <w:rPr>
        <w:b/>
        <w:bCs/>
      </w:rPr>
      <w:tcPr>
        <w:tcBorders>
          <w:bottom w:val="single" w:color="7BA79D" w:themeColor="accent5" w:sz="4" w:space="0"/>
        </w:tcBorders>
      </w:tcPr>
    </w:tblStylePr>
    <w:tblStylePr w:type="lastRow">
      <w:rPr>
        <w:b/>
        <w:bCs/>
      </w:rPr>
      <w:tcPr>
        <w:tcBorders>
          <w:top w:val="double" w:color="7BA79D" w:themeColor="accent5"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86">
    <w:name w:val="List Table 6 Colorful Accent 6"/>
    <w:basedOn w:val="88"/>
    <w:qFormat/>
    <w:uiPriority w:val="51"/>
    <w:pPr>
      <w:spacing w:after="0" w:line="240" w:lineRule="auto"/>
    </w:pPr>
    <w:rPr>
      <w:color w:val="726868" w:themeColor="accent6" w:themeShade="BF"/>
    </w:rPr>
    <w:tblPr>
      <w:tblBorders>
        <w:top w:val="single" w:color="968C8C" w:themeColor="accent6" w:sz="4" w:space="0"/>
        <w:bottom w:val="single" w:color="968C8C" w:themeColor="accent6" w:sz="4" w:space="0"/>
      </w:tblBorders>
    </w:tblPr>
    <w:tblStylePr w:type="firstRow">
      <w:rPr>
        <w:b/>
        <w:bCs/>
      </w:rPr>
      <w:tcPr>
        <w:tcBorders>
          <w:bottom w:val="single" w:color="968C8C" w:themeColor="accent6" w:sz="4" w:space="0"/>
        </w:tcBorders>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87">
    <w:name w:val="List Table 7 Colorful"/>
    <w:basedOn w:val="88"/>
    <w:qFormat/>
    <w:uiPriority w:val="52"/>
    <w:pPr>
      <w:spacing w:after="0"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1"/>
    <w:basedOn w:val="88"/>
    <w:qFormat/>
    <w:uiPriority w:val="52"/>
    <w:pPr>
      <w:spacing w:after="0" w:line="240" w:lineRule="auto"/>
    </w:pPr>
    <w:rPr>
      <w:color w:val="558BB8" w:themeColor="accent1" w:themeShade="BF"/>
    </w:rPr>
    <w:tblStylePr w:type="firstRow">
      <w:rPr>
        <w:rFonts w:asciiTheme="majorHAnsi" w:hAnsiTheme="majorHAnsi" w:eastAsiaTheme="majorEastAsia" w:cstheme="majorBidi"/>
        <w:i/>
        <w:iCs/>
        <w:sz w:val="26"/>
      </w:r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4B6D2" w:themeColor="accent1" w:sz="4" w:space="0"/>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9">
    <w:name w:val="List Table 7 Colorful Accent 2"/>
    <w:basedOn w:val="88"/>
    <w:qFormat/>
    <w:uiPriority w:val="52"/>
    <w:pPr>
      <w:spacing w:after="0" w:line="240" w:lineRule="auto"/>
    </w:pPr>
    <w:rPr>
      <w:color w:val="B95B22" w:themeColor="accent2" w:themeShade="BF"/>
    </w:rPr>
    <w:tblStylePr w:type="firstRow">
      <w:rPr>
        <w:rFonts w:asciiTheme="majorHAnsi" w:hAnsiTheme="majorHAnsi" w:eastAsiaTheme="majorEastAsia" w:cstheme="majorBidi"/>
        <w:i/>
        <w:iCs/>
        <w:sz w:val="26"/>
      </w:rPr>
      <w:tcPr>
        <w:tcBorders>
          <w:bottom w:val="single" w:color="DD8047"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D80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D8047"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D8047" w:themeColor="accent2" w:sz="4" w:space="0"/>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0">
    <w:name w:val="List Table 7 Colorful Accent 3"/>
    <w:basedOn w:val="88"/>
    <w:qFormat/>
    <w:uiPriority w:val="52"/>
    <w:pPr>
      <w:spacing w:after="0" w:line="240" w:lineRule="auto"/>
    </w:pPr>
    <w:rPr>
      <w:color w:val="81875A" w:themeColor="accent3" w:themeShade="BF"/>
    </w:rPr>
    <w:tblStylePr w:type="firstRow">
      <w:rPr>
        <w:rFonts w:asciiTheme="majorHAnsi" w:hAnsiTheme="majorHAnsi" w:eastAsiaTheme="majorEastAsia" w:cstheme="majorBidi"/>
        <w:i/>
        <w:iCs/>
        <w:sz w:val="26"/>
      </w:rPr>
      <w:tcPr>
        <w:tcBorders>
          <w:bottom w:val="single" w:color="A5AB81"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B8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B81"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B81" w:themeColor="accent3" w:sz="4" w:space="0"/>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1">
    <w:name w:val="List Table 7 Colorful Accent 4"/>
    <w:basedOn w:val="88"/>
    <w:qFormat/>
    <w:uiPriority w:val="52"/>
    <w:pPr>
      <w:spacing w:after="0" w:line="240" w:lineRule="auto"/>
    </w:pPr>
    <w:rPr>
      <w:color w:val="BA8F2D" w:themeColor="accent4" w:themeShade="BF"/>
    </w:rPr>
    <w:tblStylePr w:type="firstRow">
      <w:rPr>
        <w:rFonts w:asciiTheme="majorHAnsi" w:hAnsiTheme="majorHAnsi" w:eastAsiaTheme="majorEastAsia" w:cstheme="majorBidi"/>
        <w:i/>
        <w:iCs/>
        <w:sz w:val="26"/>
      </w:rPr>
      <w:tcPr>
        <w:tcBorders>
          <w:bottom w:val="single" w:color="D8B25C"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8B25C"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8B25C"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8B25C" w:themeColor="accent4" w:sz="4" w:space="0"/>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2">
    <w:name w:val="List Table 7 Colorful Accent 5"/>
    <w:basedOn w:val="88"/>
    <w:qFormat/>
    <w:uiPriority w:val="52"/>
    <w:pPr>
      <w:spacing w:after="0" w:line="240" w:lineRule="auto"/>
    </w:pPr>
    <w:rPr>
      <w:color w:val="578379" w:themeColor="accent5" w:themeShade="BF"/>
    </w:rPr>
    <w:tblStylePr w:type="firstRow">
      <w:rPr>
        <w:rFonts w:asciiTheme="majorHAnsi" w:hAnsiTheme="majorHAnsi" w:eastAsiaTheme="majorEastAsia" w:cstheme="majorBidi"/>
        <w:i/>
        <w:iCs/>
        <w:sz w:val="26"/>
      </w:rPr>
      <w:tcPr>
        <w:tcBorders>
          <w:bottom w:val="single" w:color="7BA79D"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BA79D"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BA79D"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BA79D" w:themeColor="accent5" w:sz="4" w:space="0"/>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3">
    <w:name w:val="List Table 7 Colorful Accent 6"/>
    <w:basedOn w:val="88"/>
    <w:qFormat/>
    <w:uiPriority w:val="52"/>
    <w:pPr>
      <w:spacing w:after="0" w:line="240" w:lineRule="auto"/>
    </w:pPr>
    <w:rPr>
      <w:color w:val="726868" w:themeColor="accent6" w:themeShade="BF"/>
    </w:rPr>
    <w:tblStylePr w:type="firstRow">
      <w:rPr>
        <w:rFonts w:asciiTheme="majorHAnsi" w:hAnsiTheme="majorHAnsi" w:eastAsiaTheme="majorEastAsia" w:cstheme="majorBidi"/>
        <w:i/>
        <w:iCs/>
        <w:sz w:val="26"/>
      </w:rPr>
      <w:tcPr>
        <w:tcBorders>
          <w:bottom w:val="single" w:color="968C8C"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68C8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68C8C"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68C8C" w:themeColor="accent6" w:sz="4" w:space="0"/>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4">
    <w:name w:val="宏文本 字符"/>
    <w:basedOn w:val="231"/>
    <w:link w:val="2"/>
    <w:semiHidden/>
    <w:qFormat/>
    <w:uiPriority w:val="99"/>
    <w:rPr>
      <w:rFonts w:ascii="Consolas" w:hAnsi="Consolas"/>
      <w:sz w:val="22"/>
      <w:szCs w:val="20"/>
    </w:rPr>
  </w:style>
  <w:style w:type="character" w:customStyle="1" w:styleId="395">
    <w:name w:val="Mention"/>
    <w:basedOn w:val="231"/>
    <w:semiHidden/>
    <w:unhideWhenUsed/>
    <w:qFormat/>
    <w:uiPriority w:val="99"/>
    <w:rPr>
      <w:color w:val="2B579A"/>
      <w:shd w:val="clear" w:color="auto" w:fill="E6E6E6"/>
    </w:rPr>
  </w:style>
  <w:style w:type="character" w:customStyle="1" w:styleId="396">
    <w:name w:val="信息标题 字符"/>
    <w:basedOn w:val="231"/>
    <w:link w:val="79"/>
    <w:semiHidden/>
    <w:qFormat/>
    <w:uiPriority w:val="99"/>
    <w:rPr>
      <w:rFonts w:asciiTheme="majorHAnsi" w:hAnsiTheme="majorHAnsi" w:eastAsiaTheme="majorEastAsia" w:cstheme="majorBidi"/>
      <w:color w:val="594740" w:themeColor="text2" w:themeShade="BF"/>
      <w:sz w:val="24"/>
      <w:szCs w:val="24"/>
      <w:shd w:val="pct20" w:color="auto" w:fill="auto"/>
    </w:rPr>
  </w:style>
  <w:style w:type="paragraph" w:styleId="397">
    <w:name w:val="No Spacing"/>
    <w:semiHidden/>
    <w:unhideWhenUsed/>
    <w:qFormat/>
    <w:uiPriority w:val="99"/>
    <w:pPr>
      <w:spacing w:after="0" w:line="240" w:lineRule="auto"/>
    </w:pPr>
    <w:rPr>
      <w:rFonts w:asciiTheme="minorHAnsi" w:hAnsiTheme="minorHAnsi" w:eastAsiaTheme="minorEastAsia" w:cstheme="minorBidi"/>
      <w:color w:val="775F55" w:themeColor="text2"/>
      <w:sz w:val="28"/>
      <w:szCs w:val="28"/>
      <w:lang w:val="en-US" w:eastAsia="zh-CN" w:bidi="ar-SA"/>
      <w14:textFill>
        <w14:solidFill>
          <w14:schemeClr w14:val="tx2"/>
        </w14:solidFill>
      </w14:textFill>
    </w:rPr>
  </w:style>
  <w:style w:type="character" w:customStyle="1" w:styleId="398">
    <w:name w:val="注释标题 字符"/>
    <w:basedOn w:val="231"/>
    <w:link w:val="16"/>
    <w:semiHidden/>
    <w:qFormat/>
    <w:uiPriority w:val="99"/>
  </w:style>
  <w:style w:type="table" w:customStyle="1" w:styleId="399">
    <w:name w:val="Plain Table 1"/>
    <w:basedOn w:val="88"/>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00">
    <w:name w:val="Plain Table 2"/>
    <w:basedOn w:val="88"/>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01">
    <w:name w:val="Plain Table 3"/>
    <w:basedOn w:val="88"/>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02">
    <w:name w:val="Plain Table 4"/>
    <w:basedOn w:val="88"/>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03">
    <w:name w:val="Plain Table 5"/>
    <w:basedOn w:val="88"/>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404">
    <w:name w:val="纯文本 字符"/>
    <w:basedOn w:val="231"/>
    <w:link w:val="45"/>
    <w:semiHidden/>
    <w:qFormat/>
    <w:uiPriority w:val="99"/>
    <w:rPr>
      <w:rFonts w:ascii="Consolas" w:hAnsi="Consolas"/>
      <w:sz w:val="22"/>
      <w:szCs w:val="21"/>
    </w:rPr>
  </w:style>
  <w:style w:type="character" w:customStyle="1" w:styleId="405">
    <w:name w:val="称呼 字符"/>
    <w:basedOn w:val="231"/>
    <w:link w:val="30"/>
    <w:semiHidden/>
    <w:qFormat/>
    <w:uiPriority w:val="99"/>
  </w:style>
  <w:style w:type="character" w:customStyle="1" w:styleId="406">
    <w:name w:val="签名 字符"/>
    <w:basedOn w:val="231"/>
    <w:link w:val="58"/>
    <w:semiHidden/>
    <w:qFormat/>
    <w:uiPriority w:val="99"/>
  </w:style>
  <w:style w:type="character" w:customStyle="1" w:styleId="407">
    <w:name w:val="Smart Hyperlink"/>
    <w:basedOn w:val="231"/>
    <w:semiHidden/>
    <w:unhideWhenUsed/>
    <w:qFormat/>
    <w:uiPriority w:val="99"/>
    <w:rPr>
      <w:u w:val="dotted"/>
    </w:rPr>
  </w:style>
  <w:style w:type="table" w:customStyle="1" w:styleId="408">
    <w:name w:val="Grid Table Light"/>
    <w:basedOn w:val="88"/>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09">
    <w:name w:val="Unresolved Mention"/>
    <w:basedOn w:val="231"/>
    <w:semiHidden/>
    <w:unhideWhenUsed/>
    <w:qFormat/>
    <w:uiPriority w:val="99"/>
    <w:rPr>
      <w:color w:val="595959" w:themeColor="text1" w:themeTint="A6"/>
      <w:shd w:val="clear" w:color="auto" w:fill="E6E6E6"/>
      <w14:textFill>
        <w14:solidFill>
          <w14:schemeClr w14:val="tx1">
            <w14:lumMod w14:val="65000"/>
            <w14:lumOff w14:val="35000"/>
          </w14:schemeClr>
        </w14:solidFill>
      </w14:textFill>
    </w:rPr>
  </w:style>
  <w:style w:type="paragraph" w:customStyle="1" w:styleId="410">
    <w:name w:val="WPSOffice手动目录 1"/>
    <w:uiPriority w:val="0"/>
    <w:pPr>
      <w:ind w:leftChars="0"/>
    </w:pPr>
    <w:rPr>
      <w:sz w:val="20"/>
      <w:szCs w:val="20"/>
    </w:rPr>
  </w:style>
  <w:style w:type="paragraph" w:customStyle="1" w:styleId="411">
    <w:name w:val="WPSOffice手动目录 2"/>
    <w:uiPriority w:val="0"/>
    <w:pPr>
      <w:ind w:leftChars="200"/>
    </w:pPr>
    <w:rPr>
      <w:sz w:val="20"/>
      <w:szCs w:val="20"/>
    </w:rPr>
  </w:style>
  <w:style w:type="paragraph" w:customStyle="1" w:styleId="4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7.png"/><Relationship Id="rId34" Type="http://schemas.openxmlformats.org/officeDocument/2006/relationships/image" Target="media/image16.wmf"/><Relationship Id="rId33" Type="http://schemas.openxmlformats.org/officeDocument/2006/relationships/oleObject" Target="embeddings/oleObject12.bin"/><Relationship Id="rId32" Type="http://schemas.openxmlformats.org/officeDocument/2006/relationships/image" Target="media/image15.wmf"/><Relationship Id="rId31" Type="http://schemas.openxmlformats.org/officeDocument/2006/relationships/oleObject" Target="embeddings/oleObject11.bin"/><Relationship Id="rId30" Type="http://schemas.openxmlformats.org/officeDocument/2006/relationships/image" Target="media/image14.wmf"/><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image" Target="media/image13.png"/><Relationship Id="rId27" Type="http://schemas.openxmlformats.org/officeDocument/2006/relationships/image" Target="media/image12.wmf"/><Relationship Id="rId26" Type="http://schemas.openxmlformats.org/officeDocument/2006/relationships/oleObject" Target="embeddings/oleObject9.bin"/><Relationship Id="rId25" Type="http://schemas.openxmlformats.org/officeDocument/2006/relationships/image" Target="media/image11.wmf"/><Relationship Id="rId24" Type="http://schemas.openxmlformats.org/officeDocument/2006/relationships/oleObject" Target="embeddings/oleObject8.bin"/><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5041</Words>
  <Characters>5341</Characters>
  <Lines>1</Lines>
  <Paragraphs>1</Paragraphs>
  <TotalTime>13</TotalTime>
  <ScaleCrop>false</ScaleCrop>
  <LinksUpToDate>false</LinksUpToDate>
  <CharactersWithSpaces>5611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2018-02-09T11:03:00Z</dcterms:created>
  <dc:creator>离心</dc:creator>
  <cp:lastModifiedBy>离心</cp:lastModifiedBy>
  <dcterms:modified xsi:type="dcterms:W3CDTF">2022-07-08T10:30:35Z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2052-11.1.0.11830</vt:lpwstr>
  </property>
  <property fmtid="{D5CDD505-2E9C-101B-9397-08002B2CF9AE}" pid="4" name="ICV">
    <vt:lpwstr>E27EF79365B0484BB3526D0221A99645</vt:lpwstr>
  </property>
</Properties>
</file>